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7CA2B" w14:textId="274AAE97" w:rsidR="00F009EF" w:rsidRDefault="00E85E79" w:rsidP="00934522">
      <w:pPr>
        <w:pStyle w:val="Heading2"/>
        <w:spacing w:before="346"/>
        <w:ind w:left="79" w:right="275"/>
      </w:pPr>
      <w:r>
        <w:rPr>
          <w:noProof/>
          <w:lang w:val="en-IN" w:eastAsia="en-IN"/>
        </w:rPr>
        <mc:AlternateContent>
          <mc:Choice Requires="wpg">
            <w:drawing>
              <wp:anchor distT="0" distB="0" distL="0" distR="0" simplePos="0" relativeHeight="251650560" behindDoc="1" locked="0" layoutInCell="1" allowOverlap="1" wp14:anchorId="024938FE" wp14:editId="3FB5DC9F">
                <wp:simplePos x="0" y="0"/>
                <wp:positionH relativeFrom="page">
                  <wp:posOffset>318977</wp:posOffset>
                </wp:positionH>
                <wp:positionV relativeFrom="page">
                  <wp:posOffset>372140</wp:posOffset>
                </wp:positionV>
                <wp:extent cx="6846570" cy="9954260"/>
                <wp:effectExtent l="0" t="0" r="0" b="8890"/>
                <wp:wrapNone/>
                <wp:docPr id="6" name="Group 6"/>
                <wp:cNvGraphicFramePr/>
                <a:graphic xmlns:a="http://schemas.openxmlformats.org/drawingml/2006/main">
                  <a:graphicData uri="http://schemas.microsoft.com/office/word/2010/wordprocessingGroup">
                    <wpg:wgp>
                      <wpg:cNvGrpSpPr/>
                      <wpg:grpSpPr>
                        <a:xfrm>
                          <a:off x="0" y="0"/>
                          <a:ext cx="6846570" cy="9954260"/>
                          <a:chOff x="0" y="0"/>
                          <a:chExt cx="6952615" cy="9889490"/>
                        </a:xfrm>
                      </wpg:grpSpPr>
                      <wps:wsp>
                        <wps:cNvPr id="7" name="Graphic 7"/>
                        <wps:cNvSpPr/>
                        <wps:spPr>
                          <a:xfrm>
                            <a:off x="0" y="0"/>
                            <a:ext cx="6952615" cy="9889490"/>
                          </a:xfrm>
                          <a:custGeom>
                            <a:avLst/>
                            <a:gdLst/>
                            <a:ahLst/>
                            <a:cxnLst/>
                            <a:rect l="l" t="t" r="r" b="b"/>
                            <a:pathLst>
                              <a:path w="6952615" h="9889490">
                                <a:moveTo>
                                  <a:pt x="6896100" y="55118"/>
                                </a:moveTo>
                                <a:lnTo>
                                  <a:pt x="6877685" y="55118"/>
                                </a:lnTo>
                                <a:lnTo>
                                  <a:pt x="6877685" y="73660"/>
                                </a:lnTo>
                                <a:lnTo>
                                  <a:pt x="6877685" y="9815830"/>
                                </a:lnTo>
                                <a:lnTo>
                                  <a:pt x="74930" y="9815830"/>
                                </a:lnTo>
                                <a:lnTo>
                                  <a:pt x="74930" y="73660"/>
                                </a:lnTo>
                                <a:lnTo>
                                  <a:pt x="6877685" y="73660"/>
                                </a:lnTo>
                                <a:lnTo>
                                  <a:pt x="6877685" y="55118"/>
                                </a:lnTo>
                                <a:lnTo>
                                  <a:pt x="6877685" y="54610"/>
                                </a:lnTo>
                                <a:lnTo>
                                  <a:pt x="56515" y="54610"/>
                                </a:lnTo>
                                <a:lnTo>
                                  <a:pt x="56515" y="73660"/>
                                </a:lnTo>
                                <a:lnTo>
                                  <a:pt x="56515" y="9815830"/>
                                </a:lnTo>
                                <a:lnTo>
                                  <a:pt x="56515" y="9834880"/>
                                </a:lnTo>
                                <a:lnTo>
                                  <a:pt x="6896100" y="9834880"/>
                                </a:lnTo>
                                <a:lnTo>
                                  <a:pt x="6896100" y="9816389"/>
                                </a:lnTo>
                                <a:lnTo>
                                  <a:pt x="6896100" y="9815830"/>
                                </a:lnTo>
                                <a:lnTo>
                                  <a:pt x="6896100" y="55118"/>
                                </a:lnTo>
                                <a:close/>
                              </a:path>
                              <a:path w="6952615" h="9889490">
                                <a:moveTo>
                                  <a:pt x="6952615" y="37084"/>
                                </a:moveTo>
                                <a:lnTo>
                                  <a:pt x="6914515" y="37084"/>
                                </a:lnTo>
                                <a:lnTo>
                                  <a:pt x="6914515" y="9852508"/>
                                </a:lnTo>
                                <a:lnTo>
                                  <a:pt x="6952615" y="9852508"/>
                                </a:lnTo>
                                <a:lnTo>
                                  <a:pt x="6952615" y="37084"/>
                                </a:lnTo>
                                <a:close/>
                              </a:path>
                              <a:path w="6952615" h="9889490">
                                <a:moveTo>
                                  <a:pt x="6952615" y="0"/>
                                </a:moveTo>
                                <a:lnTo>
                                  <a:pt x="0" y="0"/>
                                </a:lnTo>
                                <a:lnTo>
                                  <a:pt x="0" y="36830"/>
                                </a:lnTo>
                                <a:lnTo>
                                  <a:pt x="0" y="9852660"/>
                                </a:lnTo>
                                <a:lnTo>
                                  <a:pt x="0" y="9889490"/>
                                </a:lnTo>
                                <a:lnTo>
                                  <a:pt x="6952615" y="9889490"/>
                                </a:lnTo>
                                <a:lnTo>
                                  <a:pt x="6952615" y="9852660"/>
                                </a:lnTo>
                                <a:lnTo>
                                  <a:pt x="38100" y="9852660"/>
                                </a:lnTo>
                                <a:lnTo>
                                  <a:pt x="38100" y="36830"/>
                                </a:lnTo>
                                <a:lnTo>
                                  <a:pt x="6952615" y="36830"/>
                                </a:lnTo>
                                <a:lnTo>
                                  <a:pt x="6952615" y="0"/>
                                </a:lnTo>
                                <a:close/>
                              </a:path>
                            </a:pathLst>
                          </a:custGeom>
                          <a:solidFill>
                            <a:srgbClr val="000000"/>
                          </a:solidFill>
                        </wps:spPr>
                        <wps:bodyPr wrap="square" lIns="0" tIns="0" rIns="0" bIns="0" rtlCol="0">
                          <a:noAutofit/>
                        </wps:bodyPr>
                      </wps:wsp>
                      <wps:wsp>
                        <wps:cNvPr id="11" name="Graphic 11"/>
                        <wps:cNvSpPr/>
                        <wps:spPr>
                          <a:xfrm>
                            <a:off x="4994899" y="6907992"/>
                            <a:ext cx="1503499" cy="138543"/>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wps:wsp>
                        <wps:cNvPr id="13" name="Graphic 13"/>
                        <wps:cNvSpPr/>
                        <wps:spPr>
                          <a:xfrm>
                            <a:off x="3457447" y="7525511"/>
                            <a:ext cx="6350" cy="387350"/>
                          </a:xfrm>
                          <a:custGeom>
                            <a:avLst/>
                            <a:gdLst/>
                            <a:ahLst/>
                            <a:cxnLst/>
                            <a:rect l="l" t="t" r="r" b="b"/>
                            <a:pathLst>
                              <a:path w="6350" h="387350">
                                <a:moveTo>
                                  <a:pt x="6096" y="0"/>
                                </a:moveTo>
                                <a:lnTo>
                                  <a:pt x="0" y="0"/>
                                </a:lnTo>
                                <a:lnTo>
                                  <a:pt x="0" y="387096"/>
                                </a:lnTo>
                                <a:lnTo>
                                  <a:pt x="6096" y="387096"/>
                                </a:lnTo>
                                <a:lnTo>
                                  <a:pt x="6096" y="0"/>
                                </a:lnTo>
                                <a:close/>
                              </a:path>
                            </a:pathLst>
                          </a:custGeom>
                          <a:solidFill>
                            <a:srgbClr val="FFFFFF"/>
                          </a:solidFill>
                        </wps:spPr>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9E9EF3A" id="Group 6" o:spid="_x0000_s1026" style="position:absolute;margin-left:25.1pt;margin-top:29.3pt;width:539.1pt;height:783.8pt;z-index:-251665920;mso-wrap-distance-left:0;mso-wrap-distance-right:0;mso-position-horizontal-relative:page;mso-position-vertical-relative:page;mso-width-relative:margin;mso-height-relative:margin" coordsize="69526,98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">
                <v:shape id="Graphic 7" o:spid="_x0000_s1027" style="position:absolute;width:69526;height:98894;visibility:visible;mso-wrap-style:square;v-text-anchor:top" coordsize="6952615,988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" path="m6896100,55118r-18415,l6877685,73660r,9742170l74930,9815830r,-9742170l6877685,73660r,-18542l6877685,54610r-6821170,l56515,73660r,9742170l56515,9834880r6839585,l6896100,9816389r,-559l6896100,55118xem6952615,37084r-38100,l6914515,9852508r38100,l6952615,37084xem6952615,l,,,36830,,9852660r,36830l6952615,9889490r,-36830l38100,9852660r,-9815830l6952615,36830r,-36830xe" fillcolor="black" stroked="f">
                  <v:path arrowok="t"/>
                </v:shape>
                <v:shape id="Graphic 11" o:spid="_x0000_s1028" style="position:absolute;left:49948;top:69079;width:15035;height:1386;visibility:visible;mso-wrap-style:square;v-text-anchor:top" coordsize="1676400,13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" path="m,l1676400,e" filled="f" strokeweight=".26669mm">
                  <v:path arrowok="t"/>
                </v:shape>
                <v:shape id="Graphic 13" o:spid="_x0000_s1029" style="position:absolute;left:34574;top:75255;width:63;height:3873;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" path="m6096,l,,,387096r6096,l6096,xe" stroked="f">
                  <v:path arrowok="t"/>
                </v:shape>
                <w10:wrap anchorx="page" anchory="page"/>
              </v:group>
            </w:pict>
          </mc:Fallback>
        </mc:AlternateContent>
      </w:r>
      <w:r w:rsidR="00F009EF">
        <w:rPr>
          <w:noProof/>
          <w:sz w:val="20"/>
          <w:lang w:val="en-IN" w:eastAsia="en-IN"/>
        </w:rPr>
        <w:drawing>
          <wp:anchor distT="0" distB="0" distL="114300" distR="114300" simplePos="0" relativeHeight="251694080" behindDoc="0" locked="0" layoutInCell="1" allowOverlap="1" wp14:anchorId="70765DAD" wp14:editId="3D8F6CC5">
            <wp:simplePos x="0" y="0"/>
            <wp:positionH relativeFrom="column">
              <wp:posOffset>2395220</wp:posOffset>
            </wp:positionH>
            <wp:positionV relativeFrom="paragraph">
              <wp:posOffset>-151130</wp:posOffset>
            </wp:positionV>
            <wp:extent cx="1396365" cy="785495"/>
            <wp:effectExtent l="0" t="0" r="0" b="0"/>
            <wp:wrapTopAndBottom/>
            <wp:docPr id="1743708269" name="Image 4" descr="A black and orang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3708269" name="Image 4" descr="A black and orang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6365" cy="785495"/>
                    </a:xfrm>
                    <a:prstGeom prst="rect">
                      <a:avLst/>
                    </a:prstGeom>
                  </pic:spPr>
                </pic:pic>
              </a:graphicData>
            </a:graphic>
          </wp:anchor>
        </w:drawing>
      </w:r>
      <w:r w:rsidR="00934522">
        <w:t xml:space="preserve">    </w:t>
      </w:r>
      <w:r w:rsidR="00234064">
        <w:t xml:space="preserve"> </w:t>
      </w:r>
      <w:r w:rsidR="00F009EF">
        <w:t>MVJ COLLEGE OF ENGINEERING, BENGALURU-560067</w:t>
      </w:r>
    </w:p>
    <w:p w14:paraId="212D3548" w14:textId="7718A2FB" w:rsidR="00234064" w:rsidRPr="007345B4" w:rsidRDefault="00934522" w:rsidP="00234064">
      <w:pPr>
        <w:spacing w:before="123"/>
        <w:ind w:left="498" w:right="783"/>
        <w:jc w:val="center"/>
        <w:rPr>
          <w:b/>
          <w:sz w:val="28"/>
          <w:szCs w:val="28"/>
        </w:rPr>
      </w:pPr>
      <w:r>
        <w:rPr>
          <w:b/>
          <w:color w:val="0A0A0A"/>
          <w:spacing w:val="-2"/>
          <w:sz w:val="28"/>
          <w:szCs w:val="28"/>
        </w:rPr>
        <w:t xml:space="preserve">   </w:t>
      </w:r>
      <w:r w:rsidR="00234064" w:rsidRPr="007345B4">
        <w:rPr>
          <w:b/>
          <w:color w:val="0A0A0A"/>
          <w:spacing w:val="-2"/>
          <w:sz w:val="28"/>
          <w:szCs w:val="28"/>
        </w:rPr>
        <w:t>(Autonomous</w:t>
      </w:r>
      <w:r w:rsidR="00234064" w:rsidRPr="007345B4">
        <w:rPr>
          <w:b/>
          <w:color w:val="0A0A0A"/>
          <w:spacing w:val="3"/>
          <w:sz w:val="28"/>
          <w:szCs w:val="28"/>
        </w:rPr>
        <w:t xml:space="preserve"> </w:t>
      </w:r>
      <w:r w:rsidR="00234064" w:rsidRPr="007345B4">
        <w:rPr>
          <w:b/>
          <w:color w:val="0A0A0A"/>
          <w:spacing w:val="-2"/>
          <w:sz w:val="28"/>
          <w:szCs w:val="28"/>
        </w:rPr>
        <w:t>Institution</w:t>
      </w:r>
      <w:r w:rsidR="00234064" w:rsidRPr="007345B4">
        <w:rPr>
          <w:b/>
          <w:color w:val="0A0A0A"/>
          <w:spacing w:val="-8"/>
          <w:sz w:val="28"/>
          <w:szCs w:val="28"/>
        </w:rPr>
        <w:t xml:space="preserve"> </w:t>
      </w:r>
      <w:r w:rsidR="00234064" w:rsidRPr="007345B4">
        <w:rPr>
          <w:b/>
          <w:color w:val="0A0A0A"/>
          <w:spacing w:val="-2"/>
          <w:sz w:val="28"/>
          <w:szCs w:val="28"/>
        </w:rPr>
        <w:t>Affiliated</w:t>
      </w:r>
      <w:r w:rsidR="00234064" w:rsidRPr="007345B4">
        <w:rPr>
          <w:b/>
          <w:color w:val="0A0A0A"/>
          <w:spacing w:val="-1"/>
          <w:sz w:val="28"/>
          <w:szCs w:val="28"/>
        </w:rPr>
        <w:t xml:space="preserve"> </w:t>
      </w:r>
      <w:r w:rsidR="00234064" w:rsidRPr="007345B4">
        <w:rPr>
          <w:b/>
          <w:color w:val="0A0A0A"/>
          <w:spacing w:val="-2"/>
          <w:sz w:val="28"/>
          <w:szCs w:val="28"/>
        </w:rPr>
        <w:t>To</w:t>
      </w:r>
      <w:r w:rsidR="00234064" w:rsidRPr="007345B4">
        <w:rPr>
          <w:b/>
          <w:color w:val="0A0A0A"/>
          <w:spacing w:val="1"/>
          <w:sz w:val="28"/>
          <w:szCs w:val="28"/>
        </w:rPr>
        <w:t xml:space="preserve"> </w:t>
      </w:r>
      <w:r w:rsidR="00234064" w:rsidRPr="007345B4">
        <w:rPr>
          <w:b/>
          <w:color w:val="0A0A0A"/>
          <w:spacing w:val="-2"/>
          <w:sz w:val="28"/>
          <w:szCs w:val="28"/>
        </w:rPr>
        <w:t>VTU,</w:t>
      </w:r>
      <w:r w:rsidR="00234064" w:rsidRPr="007345B4">
        <w:rPr>
          <w:b/>
          <w:color w:val="0A0A0A"/>
          <w:spacing w:val="8"/>
          <w:sz w:val="28"/>
          <w:szCs w:val="28"/>
        </w:rPr>
        <w:t xml:space="preserve"> </w:t>
      </w:r>
      <w:r w:rsidR="00234064" w:rsidRPr="007345B4">
        <w:rPr>
          <w:b/>
          <w:color w:val="0A0A0A"/>
          <w:spacing w:val="-2"/>
          <w:sz w:val="28"/>
          <w:szCs w:val="28"/>
        </w:rPr>
        <w:t>Belagavi)</w:t>
      </w:r>
    </w:p>
    <w:p w14:paraId="3E374BBE" w14:textId="1360733F" w:rsidR="007D6E5D" w:rsidRDefault="007D6E5D">
      <w:pPr>
        <w:pStyle w:val="BodyText"/>
        <w:rPr>
          <w:b/>
          <w:sz w:val="22"/>
        </w:rPr>
      </w:pPr>
    </w:p>
    <w:p w14:paraId="20DF8F92" w14:textId="77777777" w:rsidR="007D6E5D" w:rsidRDefault="007D6E5D" w:rsidP="00AB611E">
      <w:pPr>
        <w:ind w:right="638"/>
        <w:rPr>
          <w:color w:val="FF0000"/>
          <w:w w:val="105"/>
        </w:rPr>
      </w:pPr>
    </w:p>
    <w:p w14:paraId="2EBBBC7C" w14:textId="2F6E04A5" w:rsidR="00234064" w:rsidRDefault="006D456D" w:rsidP="00234064">
      <w:pPr>
        <w:jc w:val="center"/>
        <w:rPr>
          <w:b/>
          <w:sz w:val="28"/>
        </w:rPr>
      </w:pPr>
      <w:r>
        <w:rPr>
          <w:b/>
          <w:sz w:val="28"/>
        </w:rPr>
        <w:t>DEPARTMENT</w:t>
      </w:r>
      <w:r>
        <w:rPr>
          <w:b/>
          <w:spacing w:val="-9"/>
          <w:sz w:val="28"/>
        </w:rPr>
        <w:t xml:space="preserve"> </w:t>
      </w:r>
      <w:r>
        <w:rPr>
          <w:b/>
          <w:sz w:val="28"/>
        </w:rPr>
        <w:t>OF</w:t>
      </w:r>
      <w:r w:rsidR="00BA16B8">
        <w:rPr>
          <w:b/>
          <w:sz w:val="28"/>
        </w:rPr>
        <w:t>COMPUTER SCIENCE AND</w:t>
      </w:r>
      <w:r w:rsidR="00F9341A">
        <w:rPr>
          <w:b/>
          <w:sz w:val="28"/>
        </w:rPr>
        <w:t xml:space="preserve"> ENGINEERING</w:t>
      </w:r>
    </w:p>
    <w:p w14:paraId="2512A6E3" w14:textId="733ABCE8" w:rsidR="007D6E5D" w:rsidRPr="00234064" w:rsidRDefault="006D456D" w:rsidP="00234064">
      <w:pPr>
        <w:jc w:val="center"/>
        <w:rPr>
          <w:b/>
          <w:spacing w:val="-8"/>
          <w:sz w:val="28"/>
        </w:rPr>
      </w:pPr>
      <w:r>
        <w:rPr>
          <w:b/>
          <w:sz w:val="28"/>
        </w:rPr>
        <w:t>(DATA SCIENCE)</w:t>
      </w:r>
    </w:p>
    <w:p w14:paraId="579915C0" w14:textId="77777777" w:rsidR="007D6E5D" w:rsidRDefault="007D6E5D">
      <w:pPr>
        <w:pStyle w:val="BodyText"/>
        <w:spacing w:before="302"/>
        <w:rPr>
          <w:b/>
          <w:sz w:val="28"/>
        </w:rPr>
      </w:pPr>
    </w:p>
    <w:p w14:paraId="26E444F0" w14:textId="6CA77AF5" w:rsidR="007D6E5D" w:rsidRDefault="006D456D" w:rsidP="005A314B">
      <w:pPr>
        <w:pStyle w:val="Heading1"/>
        <w:ind w:left="2880" w:right="780" w:firstLine="720"/>
        <w:jc w:val="left"/>
      </w:pPr>
      <w:r>
        <w:rPr>
          <w:spacing w:val="-2"/>
          <w:u w:val="single"/>
        </w:rPr>
        <w:t>CERTIFICATE</w:t>
      </w:r>
    </w:p>
    <w:p w14:paraId="1E356B07" w14:textId="77777777" w:rsidR="007D6E5D" w:rsidRDefault="007D6E5D">
      <w:pPr>
        <w:pStyle w:val="BodyText"/>
        <w:spacing w:before="58"/>
        <w:rPr>
          <w:b/>
        </w:rPr>
      </w:pPr>
    </w:p>
    <w:p w14:paraId="0257BC18" w14:textId="613DCB50" w:rsidR="007D6E5D" w:rsidRDefault="006D456D" w:rsidP="00A05544">
      <w:pPr>
        <w:pStyle w:val="BodyText"/>
        <w:spacing w:line="360" w:lineRule="auto"/>
        <w:ind w:left="159" w:right="113"/>
        <w:jc w:val="both"/>
      </w:pPr>
      <w:r>
        <w:t xml:space="preserve">This is to certify that the Internship report entitled </w:t>
      </w:r>
      <w:r w:rsidRPr="00F612A8">
        <w:rPr>
          <w:b/>
          <w:bCs/>
        </w:rPr>
        <w:t>“</w:t>
      </w:r>
      <w:r w:rsidR="00BA3EB7" w:rsidRPr="00BA3EB7">
        <w:rPr>
          <w:b/>
          <w:bCs/>
        </w:rPr>
        <w:t>Dashboard Built Using React (Web Development)</w:t>
      </w:r>
      <w:r w:rsidR="004D09AB" w:rsidRPr="00F612A8">
        <w:rPr>
          <w:b/>
          <w:bCs/>
        </w:rPr>
        <w:t>”</w:t>
      </w:r>
      <w:r w:rsidRPr="004D09AB">
        <w:t xml:space="preserve"> </w:t>
      </w:r>
      <w:r>
        <w:t xml:space="preserve">is a </w:t>
      </w:r>
      <w:proofErr w:type="spellStart"/>
      <w:r w:rsidR="00EF0EB3">
        <w:t>b</w:t>
      </w:r>
      <w:r w:rsidR="0054244A">
        <w:t>onafide</w:t>
      </w:r>
      <w:proofErr w:type="spellEnd"/>
      <w:r>
        <w:t xml:space="preserve"> work carried out by </w:t>
      </w:r>
      <w:r w:rsidR="00BA3EB7">
        <w:rPr>
          <w:b/>
          <w:bCs/>
        </w:rPr>
        <w:t>CHAITHANYA L</w:t>
      </w:r>
      <w:r>
        <w:t xml:space="preserve"> </w:t>
      </w:r>
      <w:r>
        <w:rPr>
          <w:b/>
        </w:rPr>
        <w:t>(1MJ2</w:t>
      </w:r>
      <w:r w:rsidR="00BA3EB7">
        <w:rPr>
          <w:b/>
        </w:rPr>
        <w:t>0</w:t>
      </w:r>
      <w:r>
        <w:rPr>
          <w:b/>
        </w:rPr>
        <w:t>CD0</w:t>
      </w:r>
      <w:r w:rsidR="00BA3EB7">
        <w:rPr>
          <w:b/>
        </w:rPr>
        <w:t>45</w:t>
      </w:r>
      <w:r>
        <w:rPr>
          <w:b/>
        </w:rPr>
        <w:t xml:space="preserve">) </w:t>
      </w:r>
      <w:r>
        <w:t xml:space="preserve">in partial fulfillment for the award of the degree of Bachelor of Engineering in Computer Science and Engineering (Data Science) </w:t>
      </w:r>
      <w:r w:rsidR="0054244A">
        <w:t>of Visvesvaraya</w:t>
      </w:r>
      <w:r>
        <w:rPr>
          <w:spacing w:val="-2"/>
        </w:rPr>
        <w:t xml:space="preserve"> </w:t>
      </w:r>
      <w:r>
        <w:t>Technological</w:t>
      </w:r>
      <w:r>
        <w:rPr>
          <w:spacing w:val="-1"/>
        </w:rPr>
        <w:t xml:space="preserve"> </w:t>
      </w:r>
      <w:r>
        <w:t>University,</w:t>
      </w:r>
      <w:r>
        <w:rPr>
          <w:spacing w:val="-1"/>
        </w:rPr>
        <w:t xml:space="preserve"> </w:t>
      </w:r>
      <w:r>
        <w:t>Belagavi during</w:t>
      </w:r>
      <w:r>
        <w:rPr>
          <w:spacing w:val="-2"/>
        </w:rPr>
        <w:t xml:space="preserve"> </w:t>
      </w:r>
      <w:r>
        <w:t>the</w:t>
      </w:r>
      <w:r>
        <w:rPr>
          <w:spacing w:val="-2"/>
        </w:rPr>
        <w:t xml:space="preserve"> </w:t>
      </w:r>
      <w:r>
        <w:t>academic</w:t>
      </w:r>
      <w:r>
        <w:rPr>
          <w:spacing w:val="-2"/>
        </w:rPr>
        <w:t xml:space="preserve"> </w:t>
      </w:r>
      <w:r>
        <w:t>year 202</w:t>
      </w:r>
      <w:r w:rsidR="00433674">
        <w:t>4</w:t>
      </w:r>
      <w:r>
        <w:t xml:space="preserve"> –</w:t>
      </w:r>
      <w:r w:rsidRPr="00EF0EB3">
        <w:t xml:space="preserve"> </w:t>
      </w:r>
      <w:r>
        <w:t>202</w:t>
      </w:r>
      <w:r w:rsidR="00433674">
        <w:t>5</w:t>
      </w:r>
      <w:r>
        <w:t>.</w:t>
      </w:r>
      <w:r>
        <w:rPr>
          <w:spacing w:val="-1"/>
        </w:rPr>
        <w:t xml:space="preserve"> </w:t>
      </w:r>
      <w:r>
        <w:t>It</w:t>
      </w:r>
      <w:r>
        <w:rPr>
          <w:spacing w:val="-1"/>
        </w:rPr>
        <w:t xml:space="preserve"> </w:t>
      </w:r>
      <w:r>
        <w:t>is certified that all the corrections/suggestion indicated fir Internal Assessment have been incorporated</w:t>
      </w:r>
      <w:r>
        <w:rPr>
          <w:spacing w:val="-5"/>
        </w:rPr>
        <w:t xml:space="preserve"> </w:t>
      </w:r>
      <w:r>
        <w:t>in</w:t>
      </w:r>
      <w:r>
        <w:rPr>
          <w:spacing w:val="-4"/>
        </w:rPr>
        <w:t xml:space="preserve"> </w:t>
      </w:r>
      <w:r>
        <w:t>the</w:t>
      </w:r>
      <w:r>
        <w:rPr>
          <w:spacing w:val="-3"/>
        </w:rPr>
        <w:t xml:space="preserve"> </w:t>
      </w:r>
      <w:r>
        <w:t>report.</w:t>
      </w:r>
      <w:r>
        <w:rPr>
          <w:spacing w:val="-5"/>
        </w:rPr>
        <w:t xml:space="preserve"> </w:t>
      </w:r>
      <w:r>
        <w:t>The</w:t>
      </w:r>
      <w:r>
        <w:rPr>
          <w:spacing w:val="-4"/>
        </w:rPr>
        <w:t xml:space="preserve"> </w:t>
      </w:r>
      <w:r>
        <w:t>Internship</w:t>
      </w:r>
      <w:r>
        <w:rPr>
          <w:spacing w:val="-5"/>
        </w:rPr>
        <w:t xml:space="preserve"> </w:t>
      </w:r>
      <w:r>
        <w:t>report</w:t>
      </w:r>
      <w:r>
        <w:rPr>
          <w:spacing w:val="-5"/>
        </w:rPr>
        <w:t xml:space="preserve"> </w:t>
      </w:r>
      <w:r>
        <w:t>has</w:t>
      </w:r>
      <w:r>
        <w:rPr>
          <w:spacing w:val="-5"/>
        </w:rPr>
        <w:t xml:space="preserve"> </w:t>
      </w:r>
      <w:r>
        <w:t>been</w:t>
      </w:r>
      <w:r>
        <w:rPr>
          <w:spacing w:val="-5"/>
        </w:rPr>
        <w:t xml:space="preserve"> </w:t>
      </w:r>
      <w:r>
        <w:t>approved</w:t>
      </w:r>
      <w:r>
        <w:rPr>
          <w:spacing w:val="-5"/>
        </w:rPr>
        <w:t xml:space="preserve"> </w:t>
      </w:r>
      <w:r>
        <w:t>as</w:t>
      </w:r>
      <w:r>
        <w:rPr>
          <w:spacing w:val="-5"/>
        </w:rPr>
        <w:t xml:space="preserve"> </w:t>
      </w:r>
      <w:r>
        <w:t>it</w:t>
      </w:r>
      <w:r>
        <w:rPr>
          <w:spacing w:val="-4"/>
        </w:rPr>
        <w:t xml:space="preserve"> </w:t>
      </w:r>
      <w:r>
        <w:t>satisfies</w:t>
      </w:r>
      <w:r>
        <w:rPr>
          <w:spacing w:val="-5"/>
        </w:rPr>
        <w:t xml:space="preserve"> </w:t>
      </w:r>
      <w:r>
        <w:t>the</w:t>
      </w:r>
      <w:r>
        <w:rPr>
          <w:spacing w:val="-5"/>
        </w:rPr>
        <w:t xml:space="preserve"> </w:t>
      </w:r>
      <w:r>
        <w:t>academic requirements in respect of Project work prescribed for the said degree.</w:t>
      </w:r>
    </w:p>
    <w:p w14:paraId="7AD7A24E" w14:textId="246E516B" w:rsidR="007D6E5D" w:rsidRDefault="007D6E5D">
      <w:pPr>
        <w:pStyle w:val="BodyText"/>
        <w:rPr>
          <w:sz w:val="20"/>
        </w:rPr>
      </w:pPr>
    </w:p>
    <w:p w14:paraId="3D7A9661" w14:textId="77777777" w:rsidR="007D6E5D" w:rsidRDefault="007D6E5D">
      <w:pPr>
        <w:pStyle w:val="BodyText"/>
        <w:rPr>
          <w:sz w:val="20"/>
        </w:rPr>
      </w:pPr>
    </w:p>
    <w:p w14:paraId="22E7E460" w14:textId="240ED3D2" w:rsidR="007D6E5D" w:rsidRDefault="007D6E5D">
      <w:pPr>
        <w:pStyle w:val="BodyText"/>
        <w:rPr>
          <w:sz w:val="20"/>
        </w:rPr>
      </w:pPr>
    </w:p>
    <w:p w14:paraId="7D826580" w14:textId="77777777" w:rsidR="007D6E5D" w:rsidRDefault="00FD7016" w:rsidP="00304C9D">
      <w:pPr>
        <w:pStyle w:val="BodyText"/>
        <w:tabs>
          <w:tab w:val="left" w:pos="7485"/>
        </w:tabs>
        <w:rPr>
          <w:sz w:val="20"/>
        </w:rPr>
      </w:pPr>
      <w:r>
        <w:rPr>
          <w:noProof/>
          <w:lang w:val="en-IN" w:eastAsia="en-IN"/>
        </w:rPr>
        <mc:AlternateContent>
          <mc:Choice Requires="wps">
            <w:drawing>
              <wp:anchor distT="0" distB="0" distL="114300" distR="114300" simplePos="0" relativeHeight="251689984" behindDoc="0" locked="0" layoutInCell="1" allowOverlap="1" wp14:anchorId="059D9A4B" wp14:editId="568CB856">
                <wp:simplePos x="0" y="0"/>
                <wp:positionH relativeFrom="column">
                  <wp:posOffset>2256790</wp:posOffset>
                </wp:positionH>
                <wp:positionV relativeFrom="paragraph">
                  <wp:posOffset>573224</wp:posOffset>
                </wp:positionV>
                <wp:extent cx="1622788" cy="45719"/>
                <wp:effectExtent l="0" t="0" r="0" b="0"/>
                <wp:wrapNone/>
                <wp:docPr id="1879364196" name="Graphic 11"/>
                <wp:cNvGraphicFramePr/>
                <a:graphic xmlns:a="http://schemas.openxmlformats.org/drawingml/2006/main">
                  <a:graphicData uri="http://schemas.microsoft.com/office/word/2010/wordprocessingShape">
                    <wps:wsp>
                      <wps:cNvSpPr/>
                      <wps:spPr>
                        <a:xfrm>
                          <a:off x="0" y="0"/>
                          <a:ext cx="1622788" cy="45719"/>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79CB1FAC" id="Graphic 11" o:spid="_x0000_s1026" style="position:absolute;margin-left:177.7pt;margin-top:45.15pt;width:127.8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676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" path="m,l1676400,e" filled="f" strokeweight=".26669mm">
                <v:path arrowok="t"/>
              </v:shape>
            </w:pict>
          </mc:Fallback>
        </mc:AlternateContent>
      </w:r>
      <w:r>
        <w:rPr>
          <w:sz w:val="20"/>
        </w:rPr>
        <w:t xml:space="preserve">           </w:t>
      </w:r>
      <w:r w:rsidRPr="00FD7016">
        <w:rPr>
          <w:noProof/>
          <w:sz w:val="20"/>
          <w:lang w:val="en-IN" w:eastAsia="en-IN"/>
        </w:rPr>
        <w:drawing>
          <wp:inline distT="0" distB="0" distL="0" distR="0" wp14:anchorId="648B760A" wp14:editId="5190EDA8">
            <wp:extent cx="1251857" cy="443366"/>
            <wp:effectExtent l="0" t="0" r="5715" b="0"/>
            <wp:docPr id="199076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3196" name=""/>
                    <pic:cNvPicPr/>
                  </pic:nvPicPr>
                  <pic:blipFill>
                    <a:blip r:embed="rId10"/>
                    <a:stretch>
                      <a:fillRect/>
                    </a:stretch>
                  </pic:blipFill>
                  <pic:spPr>
                    <a:xfrm>
                      <a:off x="0" y="0"/>
                      <a:ext cx="1259237" cy="445980"/>
                    </a:xfrm>
                    <a:prstGeom prst="rect">
                      <a:avLst/>
                    </a:prstGeom>
                  </pic:spPr>
                </pic:pic>
              </a:graphicData>
            </a:graphic>
          </wp:inline>
        </w:drawing>
      </w:r>
      <w:r w:rsidR="00304C9D">
        <w:rPr>
          <w:sz w:val="20"/>
        </w:rPr>
        <w:tab/>
      </w:r>
    </w:p>
    <w:p w14:paraId="312609EA" w14:textId="599C5984" w:rsidR="00304C9D" w:rsidRDefault="00304C9D" w:rsidP="00304C9D">
      <w:pPr>
        <w:pStyle w:val="BodyText"/>
        <w:tabs>
          <w:tab w:val="left" w:pos="7485"/>
        </w:tabs>
        <w:rPr>
          <w:sz w:val="20"/>
        </w:rPr>
        <w:sectPr w:rsidR="00304C9D" w:rsidSect="00F156ED">
          <w:pgSz w:w="11910" w:h="16840"/>
          <w:pgMar w:top="1922" w:right="1202" w:bottom="278" w:left="1219" w:header="720" w:footer="720" w:gutter="0"/>
          <w:cols w:space="720"/>
        </w:sectPr>
      </w:pPr>
    </w:p>
    <w:p w14:paraId="35A31636" w14:textId="0394AB12" w:rsidR="00EF0EB3" w:rsidRDefault="00FA6509" w:rsidP="00FD7016">
      <w:pPr>
        <w:pStyle w:val="BodyText"/>
        <w:spacing w:before="1"/>
        <w:rPr>
          <w:b/>
        </w:rPr>
      </w:pPr>
      <w:r>
        <w:rPr>
          <w:noProof/>
          <w:lang w:val="en-IN" w:eastAsia="en-IN"/>
        </w:rPr>
        <mc:AlternateContent>
          <mc:Choice Requires="wps">
            <w:drawing>
              <wp:anchor distT="0" distB="0" distL="114300" distR="114300" simplePos="0" relativeHeight="251692032" behindDoc="0" locked="0" layoutInCell="1" allowOverlap="1" wp14:anchorId="2E4365B4" wp14:editId="1526FA29">
                <wp:simplePos x="0" y="0"/>
                <wp:positionH relativeFrom="column">
                  <wp:posOffset>155575</wp:posOffset>
                </wp:positionH>
                <wp:positionV relativeFrom="paragraph">
                  <wp:posOffset>129233</wp:posOffset>
                </wp:positionV>
                <wp:extent cx="1579245" cy="45719"/>
                <wp:effectExtent l="0" t="0" r="0" b="0"/>
                <wp:wrapNone/>
                <wp:docPr id="889231170" name="Graphic 11"/>
                <wp:cNvGraphicFramePr/>
                <a:graphic xmlns:a="http://schemas.openxmlformats.org/drawingml/2006/main">
                  <a:graphicData uri="http://schemas.microsoft.com/office/word/2010/wordprocessingShape">
                    <wps:wsp>
                      <wps:cNvSpPr/>
                      <wps:spPr>
                        <a:xfrm>
                          <a:off x="0" y="0"/>
                          <a:ext cx="1579245" cy="45719"/>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70351972" id="Graphic 11" o:spid="_x0000_s1026" style="position:absolute;margin-left:12.25pt;margin-top:10.2pt;width:124.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676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" path="m,l1676400,e" filled="f" strokeweight=".26669mm">
                <v:path arrowok="t"/>
              </v:shape>
            </w:pict>
          </mc:Fallback>
        </mc:AlternateContent>
      </w:r>
    </w:p>
    <w:p w14:paraId="77E1DA2E" w14:textId="6B0AF56D" w:rsidR="00EF0EB3" w:rsidRPr="00FA6509" w:rsidRDefault="00EF0EB3" w:rsidP="00EF0EB3">
      <w:pPr>
        <w:pStyle w:val="BodyText"/>
        <w:spacing w:before="1"/>
        <w:ind w:left="142"/>
        <w:rPr>
          <w:b/>
          <w:sz w:val="16"/>
          <w:szCs w:val="16"/>
        </w:rPr>
      </w:pPr>
    </w:p>
    <w:p w14:paraId="2EA2DB97" w14:textId="77777777" w:rsidR="00FA6509" w:rsidRDefault="00EF0EB3" w:rsidP="00FA6509">
      <w:pPr>
        <w:pStyle w:val="BodyText"/>
        <w:ind w:left="142"/>
        <w:rPr>
          <w:b/>
        </w:rPr>
      </w:pPr>
      <w:r>
        <w:rPr>
          <w:b/>
        </w:rPr>
        <w:t xml:space="preserve"> Signature</w:t>
      </w:r>
      <w:r>
        <w:rPr>
          <w:b/>
          <w:spacing w:val="-14"/>
        </w:rPr>
        <w:t xml:space="preserve"> </w:t>
      </w:r>
      <w:r>
        <w:rPr>
          <w:b/>
        </w:rPr>
        <w:t>of</w:t>
      </w:r>
      <w:r>
        <w:rPr>
          <w:b/>
          <w:spacing w:val="-12"/>
        </w:rPr>
        <w:t xml:space="preserve"> </w:t>
      </w:r>
      <w:r>
        <w:rPr>
          <w:b/>
        </w:rPr>
        <w:t>External</w:t>
      </w:r>
      <w:r>
        <w:rPr>
          <w:b/>
          <w:spacing w:val="-12"/>
        </w:rPr>
        <w:t xml:space="preserve"> </w:t>
      </w:r>
      <w:r>
        <w:rPr>
          <w:b/>
        </w:rPr>
        <w:t>Guide</w:t>
      </w:r>
    </w:p>
    <w:p w14:paraId="4F52B5D7" w14:textId="77777777" w:rsidR="00FA6509" w:rsidRPr="00FA6509" w:rsidRDefault="00FA6509" w:rsidP="00FA6509">
      <w:pPr>
        <w:pStyle w:val="BodyText"/>
        <w:ind w:left="142"/>
        <w:rPr>
          <w:b/>
          <w:sz w:val="6"/>
          <w:szCs w:val="6"/>
        </w:rPr>
      </w:pPr>
    </w:p>
    <w:p w14:paraId="5144BF6D" w14:textId="77777777" w:rsidR="00FA6509" w:rsidRPr="00FA6509" w:rsidRDefault="00FA6509" w:rsidP="00FA6509">
      <w:pPr>
        <w:pStyle w:val="BodyText"/>
        <w:ind w:left="142"/>
        <w:rPr>
          <w:b/>
          <w:sz w:val="2"/>
          <w:szCs w:val="2"/>
        </w:rPr>
      </w:pPr>
    </w:p>
    <w:p w14:paraId="4DC86BDD" w14:textId="7263BE49" w:rsidR="00FA6509" w:rsidRPr="00FA6509" w:rsidRDefault="00FA6509" w:rsidP="00E438DF">
      <w:pPr>
        <w:pStyle w:val="BodyText"/>
        <w:spacing w:line="360" w:lineRule="auto"/>
        <w:ind w:left="142"/>
        <w:jc w:val="center"/>
        <w:rPr>
          <w:bCs/>
        </w:rPr>
      </w:pPr>
      <w:r w:rsidRPr="00FA6509">
        <w:rPr>
          <w:bCs/>
        </w:rPr>
        <w:t>Ms.</w:t>
      </w:r>
      <w:r>
        <w:rPr>
          <w:bCs/>
        </w:rPr>
        <w:t xml:space="preserve"> P</w:t>
      </w:r>
      <w:r w:rsidR="00BA3EB7">
        <w:rPr>
          <w:bCs/>
        </w:rPr>
        <w:t>reethi</w:t>
      </w:r>
    </w:p>
    <w:p w14:paraId="08CFD94A" w14:textId="34397E2A" w:rsidR="00FA6509" w:rsidRDefault="00E438DF" w:rsidP="00E438DF">
      <w:pPr>
        <w:pStyle w:val="BodyText"/>
        <w:spacing w:line="360" w:lineRule="auto"/>
        <w:jc w:val="center"/>
        <w:rPr>
          <w:bCs/>
        </w:rPr>
      </w:pPr>
      <w:r>
        <w:rPr>
          <w:bCs/>
        </w:rPr>
        <w:t>Senior</w:t>
      </w:r>
      <w:r w:rsidR="00FA6509" w:rsidRPr="00FA6509">
        <w:rPr>
          <w:bCs/>
        </w:rPr>
        <w:t xml:space="preserve"> Manager</w:t>
      </w:r>
      <w:r w:rsidR="00DD769F">
        <w:rPr>
          <w:bCs/>
        </w:rPr>
        <w:t>,</w:t>
      </w:r>
    </w:p>
    <w:p w14:paraId="1B572044" w14:textId="3C767DB9" w:rsidR="007D6E5D" w:rsidRPr="00FA6509" w:rsidRDefault="00E438DF" w:rsidP="00E438DF">
      <w:pPr>
        <w:pStyle w:val="BodyText"/>
        <w:spacing w:line="360" w:lineRule="auto"/>
        <w:jc w:val="center"/>
        <w:rPr>
          <w:bCs/>
        </w:rPr>
      </w:pPr>
      <w:proofErr w:type="spellStart"/>
      <w:r>
        <w:rPr>
          <w:bCs/>
        </w:rPr>
        <w:t>Techciti</w:t>
      </w:r>
      <w:proofErr w:type="spellEnd"/>
      <w:r>
        <w:rPr>
          <w:bCs/>
        </w:rPr>
        <w:t xml:space="preserve"> Software Solutions</w:t>
      </w:r>
    </w:p>
    <w:p w14:paraId="65EA4A65" w14:textId="1966C1CD" w:rsidR="00EF0EB3" w:rsidRDefault="006D456D">
      <w:pPr>
        <w:pStyle w:val="Heading4"/>
        <w:spacing w:before="90"/>
        <w:ind w:left="91"/>
        <w:jc w:val="center"/>
        <w:rPr>
          <w:b w:val="0"/>
        </w:rPr>
      </w:pPr>
      <w:r>
        <w:rPr>
          <w:b w:val="0"/>
        </w:rPr>
        <w:br w:type="column"/>
      </w:r>
    </w:p>
    <w:p w14:paraId="787D8467" w14:textId="34D7D2B2" w:rsidR="007D6E5D" w:rsidRDefault="006D456D">
      <w:pPr>
        <w:pStyle w:val="Heading4"/>
        <w:spacing w:before="90"/>
        <w:ind w:left="91"/>
        <w:jc w:val="center"/>
        <w:rPr>
          <w:spacing w:val="-2"/>
        </w:rPr>
      </w:pPr>
      <w:r>
        <w:t>Signature</w:t>
      </w:r>
      <w:r>
        <w:rPr>
          <w:spacing w:val="-3"/>
        </w:rPr>
        <w:t xml:space="preserve"> </w:t>
      </w:r>
      <w:r>
        <w:t>of</w:t>
      </w:r>
      <w:r>
        <w:rPr>
          <w:spacing w:val="58"/>
        </w:rPr>
        <w:t xml:space="preserve"> </w:t>
      </w:r>
      <w:r>
        <w:t xml:space="preserve">Internal </w:t>
      </w:r>
      <w:r>
        <w:rPr>
          <w:spacing w:val="-2"/>
        </w:rPr>
        <w:t>Guide</w:t>
      </w:r>
    </w:p>
    <w:p w14:paraId="5FD20328" w14:textId="77777777" w:rsidR="00EF0EB3" w:rsidRPr="00EF0EB3" w:rsidRDefault="00EF0EB3">
      <w:pPr>
        <w:pStyle w:val="Heading4"/>
        <w:spacing w:before="90"/>
        <w:ind w:left="91"/>
        <w:jc w:val="center"/>
        <w:rPr>
          <w:sz w:val="2"/>
          <w:szCs w:val="2"/>
        </w:rPr>
      </w:pPr>
    </w:p>
    <w:p w14:paraId="024D4A00" w14:textId="35A23774" w:rsidR="007D6E5D" w:rsidRDefault="006D456D" w:rsidP="00EF0EB3">
      <w:pPr>
        <w:pStyle w:val="BodyText"/>
        <w:spacing w:line="360" w:lineRule="auto"/>
        <w:ind w:left="633" w:right="539" w:hanging="4"/>
        <w:jc w:val="center"/>
      </w:pPr>
      <w:r>
        <w:t xml:space="preserve">Prof. Rekha P </w:t>
      </w:r>
      <w:r w:rsidR="00EF0EB3">
        <w:t xml:space="preserve">                  </w:t>
      </w:r>
    </w:p>
    <w:p w14:paraId="6A1C88BC" w14:textId="38C90ACC" w:rsidR="007D6E5D" w:rsidRDefault="006D456D" w:rsidP="00EF0EB3">
      <w:pPr>
        <w:pStyle w:val="BodyText"/>
        <w:spacing w:line="360" w:lineRule="auto"/>
        <w:ind w:left="142" w:right="104" w:hanging="4"/>
        <w:jc w:val="center"/>
      </w:pPr>
      <w:r>
        <w:t>Assistant</w:t>
      </w:r>
      <w:r>
        <w:rPr>
          <w:spacing w:val="-15"/>
        </w:rPr>
        <w:t xml:space="preserve"> </w:t>
      </w:r>
      <w:r>
        <w:t>Professor, Department</w:t>
      </w:r>
      <w:r>
        <w:rPr>
          <w:spacing w:val="-4"/>
        </w:rPr>
        <w:t xml:space="preserve"> </w:t>
      </w:r>
      <w:r>
        <w:t>of</w:t>
      </w:r>
      <w:r>
        <w:rPr>
          <w:spacing w:val="-2"/>
        </w:rPr>
        <w:t xml:space="preserve"> CSE (DS)</w:t>
      </w:r>
    </w:p>
    <w:p w14:paraId="7A1DB321" w14:textId="77777777" w:rsidR="00EF0EB3" w:rsidRDefault="006D456D">
      <w:pPr>
        <w:pStyle w:val="Heading4"/>
        <w:spacing w:before="95"/>
        <w:ind w:left="131"/>
        <w:rPr>
          <w:b w:val="0"/>
        </w:rPr>
      </w:pPr>
      <w:r>
        <w:rPr>
          <w:b w:val="0"/>
        </w:rPr>
        <w:br w:type="column"/>
      </w:r>
    </w:p>
    <w:p w14:paraId="63B690FA" w14:textId="1D15A1A0" w:rsidR="007D6E5D" w:rsidRDefault="00076A44">
      <w:pPr>
        <w:pStyle w:val="Heading4"/>
        <w:spacing w:before="95"/>
        <w:ind w:left="131"/>
        <w:rPr>
          <w:spacing w:val="-5"/>
        </w:rPr>
      </w:pPr>
      <w:r>
        <w:t xml:space="preserve"> Signature</w:t>
      </w:r>
      <w:r>
        <w:rPr>
          <w:spacing w:val="-9"/>
        </w:rPr>
        <w:t xml:space="preserve"> </w:t>
      </w:r>
      <w:r>
        <w:t>of</w:t>
      </w:r>
      <w:r>
        <w:rPr>
          <w:spacing w:val="-5"/>
        </w:rPr>
        <w:t xml:space="preserve"> </w:t>
      </w:r>
      <w:r>
        <w:t>the</w:t>
      </w:r>
      <w:r>
        <w:rPr>
          <w:spacing w:val="-5"/>
        </w:rPr>
        <w:t xml:space="preserve"> HOD</w:t>
      </w:r>
    </w:p>
    <w:p w14:paraId="17DC6B43" w14:textId="77777777" w:rsidR="00EF0EB3" w:rsidRPr="00EF0EB3" w:rsidRDefault="00EF0EB3">
      <w:pPr>
        <w:pStyle w:val="Heading4"/>
        <w:spacing w:before="95"/>
        <w:ind w:left="131"/>
        <w:rPr>
          <w:sz w:val="2"/>
          <w:szCs w:val="2"/>
        </w:rPr>
      </w:pPr>
    </w:p>
    <w:p w14:paraId="7A15844D" w14:textId="2B36211A" w:rsidR="00EF0EB3" w:rsidRDefault="006D456D" w:rsidP="00DD769F">
      <w:pPr>
        <w:pStyle w:val="BodyText"/>
        <w:spacing w:line="336" w:lineRule="auto"/>
        <w:ind w:left="911" w:right="232" w:hanging="653"/>
      </w:pPr>
      <w:r>
        <w:t xml:space="preserve">      Prof. Rekha P</w:t>
      </w:r>
    </w:p>
    <w:p w14:paraId="6DE4C140" w14:textId="01981F36" w:rsidR="007D6E5D" w:rsidRDefault="00772C5A" w:rsidP="00772C5A">
      <w:pPr>
        <w:pStyle w:val="BodyText"/>
        <w:spacing w:line="336" w:lineRule="auto"/>
        <w:ind w:left="709" w:right="-52" w:hanging="451"/>
      </w:pPr>
      <w:r>
        <w:rPr>
          <w:spacing w:val="-4"/>
        </w:rPr>
        <w:t xml:space="preserve">   Assistant Professor</w:t>
      </w:r>
      <w:r w:rsidR="00DD769F">
        <w:rPr>
          <w:spacing w:val="-4"/>
        </w:rPr>
        <w:t>,</w:t>
      </w:r>
    </w:p>
    <w:p w14:paraId="7BD6ACCE" w14:textId="6DCABD23" w:rsidR="007D6E5D" w:rsidRDefault="00076A44" w:rsidP="00076A44">
      <w:pPr>
        <w:pStyle w:val="BodyText"/>
      </w:pPr>
      <w:r>
        <w:t xml:space="preserve">  Department</w:t>
      </w:r>
      <w:r>
        <w:rPr>
          <w:spacing w:val="-4"/>
        </w:rPr>
        <w:t xml:space="preserve"> </w:t>
      </w:r>
      <w:r>
        <w:t>of</w:t>
      </w:r>
      <w:r>
        <w:rPr>
          <w:spacing w:val="-2"/>
        </w:rPr>
        <w:t xml:space="preserve"> </w:t>
      </w:r>
      <w:r w:rsidR="006D456D">
        <w:rPr>
          <w:spacing w:val="-5"/>
        </w:rPr>
        <w:t>CSE (DS)</w:t>
      </w:r>
    </w:p>
    <w:p w14:paraId="75B06513" w14:textId="77777777" w:rsidR="007D6E5D" w:rsidRDefault="007D6E5D">
      <w:pPr>
        <w:sectPr w:rsidR="007D6E5D" w:rsidSect="00F156ED">
          <w:type w:val="continuous"/>
          <w:pgSz w:w="11910" w:h="16840"/>
          <w:pgMar w:top="1920" w:right="1202" w:bottom="280" w:left="1219" w:header="720" w:footer="720" w:gutter="0"/>
          <w:cols w:num="3" w:space="720" w:equalWidth="0">
            <w:col w:w="3134" w:space="271"/>
            <w:col w:w="3081" w:space="361"/>
            <w:col w:w="2642"/>
          </w:cols>
        </w:sectPr>
      </w:pPr>
    </w:p>
    <w:p w14:paraId="0B228F0E" w14:textId="77777777" w:rsidR="007D6E5D" w:rsidRDefault="007D6E5D">
      <w:pPr>
        <w:pStyle w:val="BodyText"/>
      </w:pPr>
    </w:p>
    <w:p w14:paraId="0865583F" w14:textId="77777777" w:rsidR="0050153D" w:rsidRDefault="0050153D">
      <w:pPr>
        <w:pStyle w:val="BodyText"/>
      </w:pPr>
    </w:p>
    <w:p w14:paraId="69F31D66" w14:textId="77777777" w:rsidR="007D6E5D" w:rsidRDefault="007D6E5D">
      <w:pPr>
        <w:pStyle w:val="BodyText"/>
        <w:spacing w:before="101"/>
      </w:pPr>
    </w:p>
    <w:p w14:paraId="2EBBC24C" w14:textId="7D3BFACB" w:rsidR="007D6E5D" w:rsidRDefault="00FA6509" w:rsidP="00FA6509">
      <w:pPr>
        <w:pStyle w:val="Heading4"/>
        <w:tabs>
          <w:tab w:val="left" w:pos="5880"/>
        </w:tabs>
        <w:ind w:left="0"/>
        <w:sectPr w:rsidR="007D6E5D" w:rsidSect="00F156ED">
          <w:type w:val="continuous"/>
          <w:pgSz w:w="11910" w:h="16840"/>
          <w:pgMar w:top="1920" w:right="1202" w:bottom="280" w:left="1219" w:header="720" w:footer="720" w:gutter="0"/>
          <w:cols w:space="720"/>
        </w:sectPr>
      </w:pPr>
      <w:r>
        <w:t xml:space="preserve">   Signature</w:t>
      </w:r>
      <w:r>
        <w:rPr>
          <w:spacing w:val="-3"/>
        </w:rPr>
        <w:t xml:space="preserve"> </w:t>
      </w:r>
      <w:r>
        <w:t>of</w:t>
      </w:r>
      <w:r>
        <w:rPr>
          <w:spacing w:val="-1"/>
        </w:rPr>
        <w:t xml:space="preserve"> </w:t>
      </w:r>
      <w:r>
        <w:t xml:space="preserve">Internal </w:t>
      </w:r>
      <w:r>
        <w:rPr>
          <w:spacing w:val="-2"/>
        </w:rPr>
        <w:t>Examiner</w:t>
      </w:r>
      <w:r>
        <w:tab/>
        <w:t>Signature</w:t>
      </w:r>
      <w:r>
        <w:rPr>
          <w:spacing w:val="-4"/>
        </w:rPr>
        <w:t xml:space="preserve"> </w:t>
      </w:r>
      <w:r>
        <w:t>of External</w:t>
      </w:r>
      <w:r>
        <w:rPr>
          <w:spacing w:val="2"/>
        </w:rPr>
        <w:t xml:space="preserve"> </w:t>
      </w:r>
      <w:r w:rsidR="00934522">
        <w:rPr>
          <w:spacing w:val="-2"/>
        </w:rPr>
        <w:t>Examiner</w:t>
      </w:r>
    </w:p>
    <w:p w14:paraId="5C474900" w14:textId="3404446D" w:rsidR="008428FD" w:rsidRDefault="008428FD" w:rsidP="008428FD">
      <w:pPr>
        <w:pStyle w:val="Heading2"/>
        <w:spacing w:before="346"/>
        <w:ind w:left="0" w:right="-9"/>
      </w:pPr>
      <w:r>
        <w:lastRenderedPageBreak/>
        <w:t xml:space="preserve">       </w:t>
      </w:r>
      <w:r w:rsidR="00934522">
        <w:t xml:space="preserve">MVJ COLLEGE </w:t>
      </w:r>
      <w:r>
        <w:t>OF ENGINEERING, BENGALURU</w:t>
      </w:r>
      <w:r w:rsidR="00934522">
        <w:rPr>
          <w:noProof/>
          <w:sz w:val="20"/>
          <w:lang w:val="en-IN" w:eastAsia="en-IN"/>
        </w:rPr>
        <w:drawing>
          <wp:anchor distT="0" distB="0" distL="114300" distR="114300" simplePos="0" relativeHeight="251696128" behindDoc="0" locked="0" layoutInCell="1" allowOverlap="1" wp14:anchorId="62DADAA5" wp14:editId="38432879">
            <wp:simplePos x="0" y="0"/>
            <wp:positionH relativeFrom="column">
              <wp:posOffset>2301875</wp:posOffset>
            </wp:positionH>
            <wp:positionV relativeFrom="paragraph">
              <wp:posOffset>-50800</wp:posOffset>
            </wp:positionV>
            <wp:extent cx="1396365" cy="785495"/>
            <wp:effectExtent l="0" t="0" r="0" b="0"/>
            <wp:wrapTopAndBottom/>
            <wp:docPr id="1879364193" name="Image 4" descr="A black and orang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3708269" name="Image 4" descr="A black and orang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6365" cy="785495"/>
                    </a:xfrm>
                    <a:prstGeom prst="rect">
                      <a:avLst/>
                    </a:prstGeom>
                  </pic:spPr>
                </pic:pic>
              </a:graphicData>
            </a:graphic>
          </wp:anchor>
        </w:drawing>
      </w:r>
      <w:r>
        <w:t>-560067</w:t>
      </w:r>
    </w:p>
    <w:p w14:paraId="4E28BE1E" w14:textId="637FAC5D" w:rsidR="00934522" w:rsidRPr="007345B4" w:rsidRDefault="00934522" w:rsidP="00934522">
      <w:pPr>
        <w:spacing w:before="123"/>
        <w:ind w:left="498" w:right="783"/>
        <w:jc w:val="center"/>
        <w:rPr>
          <w:b/>
          <w:sz w:val="28"/>
          <w:szCs w:val="28"/>
        </w:rPr>
      </w:pPr>
      <w:r>
        <w:rPr>
          <w:b/>
          <w:color w:val="0A0A0A"/>
          <w:spacing w:val="-2"/>
          <w:sz w:val="28"/>
          <w:szCs w:val="28"/>
        </w:rPr>
        <w:t xml:space="preserve">       </w:t>
      </w:r>
      <w:r w:rsidR="008428FD">
        <w:rPr>
          <w:b/>
          <w:color w:val="0A0A0A"/>
          <w:spacing w:val="-2"/>
          <w:sz w:val="28"/>
          <w:szCs w:val="28"/>
        </w:rPr>
        <w:t>(Autonomous Institution Affiliated to VTU, Belagavi)</w:t>
      </w:r>
    </w:p>
    <w:p w14:paraId="4840BD32" w14:textId="095B5E7F" w:rsidR="007D6E5D" w:rsidRDefault="006D456D" w:rsidP="00934522">
      <w:pPr>
        <w:pStyle w:val="BodyText"/>
        <w:rPr>
          <w:b/>
          <w:sz w:val="18"/>
        </w:rPr>
      </w:pPr>
      <w:r>
        <w:rPr>
          <w:noProof/>
          <w:lang w:val="en-IN" w:eastAsia="en-IN"/>
        </w:rPr>
        <mc:AlternateContent>
          <mc:Choice Requires="wpg">
            <w:drawing>
              <wp:anchor distT="0" distB="0" distL="0" distR="0" simplePos="0" relativeHeight="251651584" behindDoc="1" locked="0" layoutInCell="1" allowOverlap="1" wp14:anchorId="22BC05E9" wp14:editId="4C1E8DDB">
                <wp:simplePos x="0" y="0"/>
                <wp:positionH relativeFrom="page">
                  <wp:posOffset>318977</wp:posOffset>
                </wp:positionH>
                <wp:positionV relativeFrom="page">
                  <wp:posOffset>255181</wp:posOffset>
                </wp:positionV>
                <wp:extent cx="6825343" cy="10094867"/>
                <wp:effectExtent l="0" t="0" r="0" b="1905"/>
                <wp:wrapNone/>
                <wp:docPr id="18" name="Group 18"/>
                <wp:cNvGraphicFramePr/>
                <a:graphic xmlns:a="http://schemas.openxmlformats.org/drawingml/2006/main">
                  <a:graphicData uri="http://schemas.microsoft.com/office/word/2010/wordprocessingGroup">
                    <wpg:wgp>
                      <wpg:cNvGrpSpPr/>
                      <wpg:grpSpPr>
                        <a:xfrm>
                          <a:off x="0" y="0"/>
                          <a:ext cx="6825343" cy="10094867"/>
                          <a:chOff x="0" y="0"/>
                          <a:chExt cx="6952615" cy="9986010"/>
                        </a:xfrm>
                      </wpg:grpSpPr>
                      <wps:wsp>
                        <wps:cNvPr id="19" name="Graphic 19"/>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wps:wsp>
                        <wps:cNvPr id="21" name="Graphic 21"/>
                        <wps:cNvSpPr/>
                        <wps:spPr>
                          <a:xfrm>
                            <a:off x="949960" y="8679179"/>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00"/>
                          </a:solidFill>
                        </wps:spPr>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2266DFF" id="Group 18" o:spid="_x0000_s1026" style="position:absolute;margin-left:25.1pt;margin-top:20.1pt;width:537.45pt;height:794.85pt;z-index:-251664896;mso-wrap-distance-left:0;mso-wrap-distance-right:0;mso-position-horizontal-relative:page;mso-position-vertical-relative:page;mso-width-relative:margin;mso-height-relative:margin" coordsize="69526,9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">
                <v:shape id="Graphic 19" o:spid="_x0000_s1027" style="position:absolute;width:69526;height:99860;visibility:visible;mso-wrap-style:square;v-text-anchor:top" coordsize="69526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v:shape>
                <v:shape id="Graphic 21" o:spid="_x0000_s1028" style="position:absolute;left:9499;top:86791;width:381;height:76;visibility:visible;mso-wrap-style:square;v-text-anchor:top" coordsize="38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" path="m38100,l,,,7620r38100,l38100,xe" fillcolor="black" stroked="f">
                  <v:path arrowok="t"/>
                </v:shape>
                <w10:wrap anchorx="page" anchory="page"/>
              </v:group>
            </w:pict>
          </mc:Fallback>
        </mc:AlternateContent>
      </w:r>
    </w:p>
    <w:p w14:paraId="76A703D9" w14:textId="77777777" w:rsidR="007D6E5D" w:rsidRDefault="007D6E5D">
      <w:pPr>
        <w:pStyle w:val="BodyText"/>
        <w:rPr>
          <w:b/>
          <w:sz w:val="18"/>
        </w:rPr>
      </w:pPr>
    </w:p>
    <w:p w14:paraId="004B9020" w14:textId="77777777" w:rsidR="007D6E5D" w:rsidRDefault="007D6E5D">
      <w:pPr>
        <w:pStyle w:val="BodyText"/>
        <w:rPr>
          <w:b/>
          <w:sz w:val="18"/>
        </w:rPr>
      </w:pPr>
    </w:p>
    <w:p w14:paraId="6DE4CB80" w14:textId="77777777" w:rsidR="007D6E5D" w:rsidRDefault="007D6E5D">
      <w:pPr>
        <w:pStyle w:val="BodyText"/>
        <w:spacing w:before="122"/>
        <w:rPr>
          <w:b/>
          <w:sz w:val="18"/>
        </w:rPr>
      </w:pPr>
    </w:p>
    <w:p w14:paraId="60835E69" w14:textId="77777777" w:rsidR="004B73C2" w:rsidRDefault="006D456D" w:rsidP="004B73C2">
      <w:pPr>
        <w:ind w:right="237"/>
        <w:jc w:val="center"/>
        <w:rPr>
          <w:b/>
          <w:sz w:val="28"/>
        </w:rPr>
      </w:pPr>
      <w:r>
        <w:rPr>
          <w:b/>
          <w:sz w:val="28"/>
        </w:rPr>
        <w:t>DEPARTMENT</w:t>
      </w:r>
      <w:r>
        <w:rPr>
          <w:b/>
          <w:spacing w:val="-9"/>
          <w:sz w:val="28"/>
        </w:rPr>
        <w:t xml:space="preserve"> </w:t>
      </w:r>
      <w:r>
        <w:rPr>
          <w:b/>
          <w:sz w:val="28"/>
        </w:rPr>
        <w:t>OF</w:t>
      </w:r>
      <w:r>
        <w:rPr>
          <w:b/>
          <w:spacing w:val="-8"/>
          <w:sz w:val="28"/>
        </w:rPr>
        <w:t xml:space="preserve"> </w:t>
      </w:r>
      <w:r w:rsidR="009E4A05">
        <w:rPr>
          <w:b/>
          <w:sz w:val="28"/>
        </w:rPr>
        <w:t>COMPUTER SCIENCE AND ENGINEERING</w:t>
      </w:r>
    </w:p>
    <w:p w14:paraId="7D5FF053" w14:textId="2AC9C1C1" w:rsidR="007D6E5D" w:rsidRPr="004B73C2" w:rsidRDefault="009E4A05" w:rsidP="004B73C2">
      <w:pPr>
        <w:ind w:right="237"/>
        <w:jc w:val="center"/>
        <w:rPr>
          <w:b/>
          <w:spacing w:val="-8"/>
          <w:sz w:val="28"/>
        </w:rPr>
      </w:pPr>
      <w:r>
        <w:rPr>
          <w:b/>
          <w:sz w:val="28"/>
        </w:rPr>
        <w:t xml:space="preserve"> (DATA SCIENCE)</w:t>
      </w:r>
    </w:p>
    <w:p w14:paraId="64938DEC" w14:textId="77777777" w:rsidR="007D6E5D" w:rsidRDefault="007D6E5D">
      <w:pPr>
        <w:pStyle w:val="BodyText"/>
        <w:rPr>
          <w:b/>
          <w:sz w:val="28"/>
        </w:rPr>
      </w:pPr>
    </w:p>
    <w:p w14:paraId="0BB8749F" w14:textId="77777777" w:rsidR="007D6E5D" w:rsidRDefault="007D6E5D">
      <w:pPr>
        <w:pStyle w:val="BodyText"/>
        <w:spacing w:before="11"/>
        <w:rPr>
          <w:b/>
          <w:sz w:val="28"/>
        </w:rPr>
      </w:pPr>
    </w:p>
    <w:p w14:paraId="3E5EC217" w14:textId="77777777" w:rsidR="007D6E5D" w:rsidRDefault="006D456D">
      <w:pPr>
        <w:pStyle w:val="Heading1"/>
        <w:spacing w:before="1"/>
        <w:ind w:right="241"/>
      </w:pPr>
      <w:r>
        <w:rPr>
          <w:spacing w:val="-2"/>
          <w:u w:val="single"/>
        </w:rPr>
        <w:t>DECLARATION</w:t>
      </w:r>
    </w:p>
    <w:p w14:paraId="5448CD63" w14:textId="77777777" w:rsidR="007D6E5D" w:rsidRDefault="007D6E5D">
      <w:pPr>
        <w:pStyle w:val="BodyText"/>
        <w:rPr>
          <w:b/>
        </w:rPr>
      </w:pPr>
    </w:p>
    <w:p w14:paraId="07FC316D" w14:textId="77777777" w:rsidR="007D6E5D" w:rsidRDefault="007D6E5D">
      <w:pPr>
        <w:pStyle w:val="BodyText"/>
        <w:spacing w:before="81"/>
        <w:rPr>
          <w:b/>
        </w:rPr>
      </w:pPr>
    </w:p>
    <w:p w14:paraId="7100C9A2" w14:textId="482ABD41" w:rsidR="007D6E5D" w:rsidRDefault="006D456D" w:rsidP="00F156ED">
      <w:pPr>
        <w:pStyle w:val="BodyText"/>
        <w:spacing w:before="1" w:line="360" w:lineRule="auto"/>
        <w:ind w:left="159" w:right="113"/>
        <w:jc w:val="both"/>
      </w:pPr>
      <w:r>
        <w:t>I, IJA JAYADURGA (1MJ21CD017)</w:t>
      </w:r>
      <w:r w:rsidRPr="005F02DB">
        <w:t xml:space="preserve">, </w:t>
      </w:r>
      <w:r>
        <w:t xml:space="preserve">hereby declare that the Internship titled </w:t>
      </w:r>
      <w:r w:rsidRPr="005F02DB">
        <w:rPr>
          <w:b/>
          <w:bCs/>
        </w:rPr>
        <w:t>“</w:t>
      </w:r>
      <w:r w:rsidR="00E438DF" w:rsidRPr="00BA3EB7">
        <w:rPr>
          <w:b/>
          <w:bCs/>
        </w:rPr>
        <w:t>Dashboard Built Using React (Web Development)</w:t>
      </w:r>
      <w:r w:rsidRPr="005F02DB">
        <w:rPr>
          <w:b/>
          <w:bCs/>
        </w:rPr>
        <w:t>”</w:t>
      </w:r>
      <w:r>
        <w:rPr>
          <w:b/>
        </w:rPr>
        <w:t xml:space="preserve"> </w:t>
      </w:r>
      <w:r>
        <w:t>embodied in this report has been carried out by me during VIII Semester of B.E degree at MVJCE Bangalore affiliated to VISVESVARAYA TECHNOLOGICAL UNIVERSITY, BELGAUM.</w:t>
      </w:r>
      <w:r>
        <w:rPr>
          <w:spacing w:val="-15"/>
        </w:rPr>
        <w:t xml:space="preserve"> </w:t>
      </w:r>
      <w:r>
        <w:t>The</w:t>
      </w:r>
      <w:r>
        <w:rPr>
          <w:spacing w:val="-15"/>
        </w:rPr>
        <w:t xml:space="preserve"> </w:t>
      </w:r>
      <w:r>
        <w:t>work</w:t>
      </w:r>
      <w:r>
        <w:rPr>
          <w:spacing w:val="-13"/>
        </w:rPr>
        <w:t xml:space="preserve"> </w:t>
      </w:r>
      <w:r>
        <w:t>embodied</w:t>
      </w:r>
      <w:r>
        <w:rPr>
          <w:spacing w:val="-12"/>
        </w:rPr>
        <w:t xml:space="preserve"> </w:t>
      </w:r>
      <w:r>
        <w:t>in</w:t>
      </w:r>
      <w:r>
        <w:rPr>
          <w:spacing w:val="-13"/>
        </w:rPr>
        <w:t xml:space="preserve"> </w:t>
      </w:r>
      <w:r>
        <w:t>this</w:t>
      </w:r>
      <w:r>
        <w:rPr>
          <w:spacing w:val="-13"/>
        </w:rPr>
        <w:t xml:space="preserve"> </w:t>
      </w:r>
      <w:r>
        <w:t>report is</w:t>
      </w:r>
      <w:r>
        <w:rPr>
          <w:spacing w:val="-14"/>
        </w:rPr>
        <w:t xml:space="preserve"> </w:t>
      </w:r>
      <w:r>
        <w:t>original</w:t>
      </w:r>
      <w:r>
        <w:rPr>
          <w:spacing w:val="-10"/>
        </w:rPr>
        <w:t xml:space="preserve"> </w:t>
      </w:r>
      <w:r>
        <w:t>and it</w:t>
      </w:r>
      <w:r>
        <w:rPr>
          <w:spacing w:val="-3"/>
        </w:rPr>
        <w:t xml:space="preserve"> </w:t>
      </w:r>
      <w:r>
        <w:t>has</w:t>
      </w:r>
      <w:r>
        <w:rPr>
          <w:spacing w:val="-1"/>
        </w:rPr>
        <w:t xml:space="preserve"> </w:t>
      </w:r>
      <w:r>
        <w:t>not</w:t>
      </w:r>
      <w:r>
        <w:rPr>
          <w:spacing w:val="-3"/>
        </w:rPr>
        <w:t xml:space="preserve"> </w:t>
      </w:r>
      <w:r>
        <w:t>been submitted in</w:t>
      </w:r>
      <w:r>
        <w:rPr>
          <w:spacing w:val="-1"/>
        </w:rPr>
        <w:t xml:space="preserve"> </w:t>
      </w:r>
      <w:r>
        <w:t>part or full for any other degree in any University.</w:t>
      </w:r>
    </w:p>
    <w:p w14:paraId="46443E0B" w14:textId="77777777" w:rsidR="007D6E5D" w:rsidRDefault="007D6E5D">
      <w:pPr>
        <w:pStyle w:val="BodyText"/>
      </w:pPr>
    </w:p>
    <w:p w14:paraId="4A973064" w14:textId="77777777" w:rsidR="00264A87" w:rsidRDefault="00264A87">
      <w:pPr>
        <w:pStyle w:val="BodyText"/>
      </w:pPr>
    </w:p>
    <w:p w14:paraId="496778CE" w14:textId="77777777" w:rsidR="007D6E5D" w:rsidRDefault="007D6E5D">
      <w:pPr>
        <w:pStyle w:val="BodyText"/>
        <w:spacing w:before="5"/>
      </w:pPr>
    </w:p>
    <w:p w14:paraId="21924BE2" w14:textId="575DA23F" w:rsidR="007D6E5D" w:rsidRDefault="00E438DF" w:rsidP="00076A44">
      <w:pPr>
        <w:pStyle w:val="Heading3"/>
        <w:spacing w:line="362" w:lineRule="auto"/>
        <w:ind w:left="160" w:right="1343"/>
        <w:jc w:val="left"/>
      </w:pPr>
      <w:r>
        <w:t>CHAITHANAYA L</w:t>
      </w:r>
    </w:p>
    <w:p w14:paraId="0475D6CD" w14:textId="5E72A74C" w:rsidR="007D6E5D" w:rsidRPr="00076A44" w:rsidRDefault="00076A44" w:rsidP="00076A44">
      <w:pPr>
        <w:pStyle w:val="BodyText"/>
        <w:rPr>
          <w:b/>
          <w:bCs/>
          <w:sz w:val="28"/>
        </w:rPr>
      </w:pPr>
      <w:r w:rsidRPr="00076A44">
        <w:rPr>
          <w:b/>
          <w:bCs/>
          <w:spacing w:val="-2"/>
        </w:rPr>
        <w:t xml:space="preserve">  </w:t>
      </w:r>
      <w:r w:rsidR="006D456D">
        <w:rPr>
          <w:b/>
          <w:bCs/>
          <w:spacing w:val="-2"/>
          <w:sz w:val="28"/>
          <w:szCs w:val="28"/>
        </w:rPr>
        <w:t>1MJ2</w:t>
      </w:r>
      <w:r w:rsidR="00E438DF">
        <w:rPr>
          <w:b/>
          <w:bCs/>
          <w:spacing w:val="-2"/>
          <w:sz w:val="28"/>
          <w:szCs w:val="28"/>
        </w:rPr>
        <w:t>0</w:t>
      </w:r>
      <w:r w:rsidR="006D456D">
        <w:rPr>
          <w:b/>
          <w:bCs/>
          <w:spacing w:val="-2"/>
          <w:sz w:val="28"/>
          <w:szCs w:val="28"/>
        </w:rPr>
        <w:t>CD0</w:t>
      </w:r>
      <w:r w:rsidR="00E438DF">
        <w:rPr>
          <w:b/>
          <w:bCs/>
          <w:spacing w:val="-2"/>
          <w:sz w:val="28"/>
          <w:szCs w:val="28"/>
        </w:rPr>
        <w:t>45</w:t>
      </w:r>
    </w:p>
    <w:p w14:paraId="37BE24B4" w14:textId="77777777" w:rsidR="007D6E5D" w:rsidRDefault="007D6E5D">
      <w:pPr>
        <w:pStyle w:val="BodyText"/>
        <w:rPr>
          <w:b/>
          <w:sz w:val="28"/>
        </w:rPr>
      </w:pPr>
    </w:p>
    <w:p w14:paraId="1492EA01" w14:textId="77777777" w:rsidR="007D6E5D" w:rsidRDefault="007D6E5D">
      <w:pPr>
        <w:pStyle w:val="BodyText"/>
        <w:rPr>
          <w:b/>
          <w:sz w:val="28"/>
        </w:rPr>
      </w:pPr>
    </w:p>
    <w:p w14:paraId="6327EF52" w14:textId="77777777" w:rsidR="007D6E5D" w:rsidRDefault="007D6E5D">
      <w:pPr>
        <w:pStyle w:val="BodyText"/>
        <w:rPr>
          <w:b/>
          <w:sz w:val="28"/>
        </w:rPr>
      </w:pPr>
    </w:p>
    <w:p w14:paraId="0E14F728" w14:textId="77777777" w:rsidR="007D6E5D" w:rsidRDefault="007D6E5D">
      <w:pPr>
        <w:pStyle w:val="BodyText"/>
        <w:spacing w:before="273"/>
        <w:rPr>
          <w:b/>
          <w:sz w:val="28"/>
        </w:rPr>
      </w:pPr>
    </w:p>
    <w:p w14:paraId="555A6F41" w14:textId="265925AD" w:rsidR="007D6E5D" w:rsidRDefault="006D456D">
      <w:pPr>
        <w:pStyle w:val="BodyText"/>
        <w:ind w:left="160"/>
      </w:pPr>
      <w:r>
        <w:rPr>
          <w:spacing w:val="-2"/>
        </w:rPr>
        <w:t>Date:</w:t>
      </w:r>
      <w:r w:rsidR="00C54BAF">
        <w:rPr>
          <w:spacing w:val="-2"/>
        </w:rPr>
        <w:t xml:space="preserve"> </w:t>
      </w:r>
    </w:p>
    <w:p w14:paraId="096AF386" w14:textId="5FAF3D11" w:rsidR="007D6E5D" w:rsidRDefault="006D456D">
      <w:pPr>
        <w:pStyle w:val="BodyText"/>
        <w:spacing w:before="147"/>
        <w:ind w:left="160"/>
        <w:sectPr w:rsidR="007D6E5D" w:rsidSect="008A6F8D">
          <w:pgSz w:w="11910" w:h="16840"/>
          <w:pgMar w:top="1922" w:right="1202" w:bottom="278" w:left="1219" w:header="720" w:footer="720" w:gutter="0"/>
          <w:cols w:space="720"/>
        </w:sectPr>
      </w:pPr>
      <w:r>
        <w:t>Place:</w:t>
      </w:r>
      <w:r>
        <w:rPr>
          <w:spacing w:val="-3"/>
        </w:rPr>
        <w:t xml:space="preserve"> </w:t>
      </w:r>
      <w:r>
        <w:rPr>
          <w:spacing w:val="-2"/>
        </w:rPr>
        <w:t>BANGAL</w:t>
      </w:r>
      <w:r w:rsidR="00320438">
        <w:rPr>
          <w:spacing w:val="-2"/>
        </w:rPr>
        <w:t>OR</w:t>
      </w:r>
      <w:r w:rsidR="00FA698C">
        <w:rPr>
          <w:spacing w:val="-2"/>
        </w:rPr>
        <w:t>E</w:t>
      </w:r>
    </w:p>
    <w:p w14:paraId="5F782F1F" w14:textId="34EE644A" w:rsidR="007D6E5D" w:rsidRPr="002112DE" w:rsidRDefault="002112DE" w:rsidP="00A05544">
      <w:pPr>
        <w:pStyle w:val="Heading1"/>
        <w:spacing w:before="123"/>
        <w:ind w:right="714"/>
        <w:rPr>
          <w:spacing w:val="-2"/>
        </w:rPr>
      </w:pPr>
      <w:r>
        <w:rPr>
          <w:noProof/>
          <w:spacing w:val="-2"/>
          <w:lang w:val="en-IN" w:eastAsia="en-IN"/>
        </w:rPr>
        <w:lastRenderedPageBreak/>
        <mc:AlternateContent>
          <mc:Choice Requires="wps">
            <w:drawing>
              <wp:anchor distT="0" distB="0" distL="114300" distR="114300" simplePos="0" relativeHeight="251653632" behindDoc="1" locked="0" layoutInCell="1" allowOverlap="1" wp14:anchorId="19A2E16E" wp14:editId="1A45F3A2">
                <wp:simplePos x="0" y="0"/>
                <wp:positionH relativeFrom="column">
                  <wp:posOffset>-508000</wp:posOffset>
                </wp:positionH>
                <wp:positionV relativeFrom="paragraph">
                  <wp:posOffset>-947057</wp:posOffset>
                </wp:positionV>
                <wp:extent cx="6857909" cy="10036628"/>
                <wp:effectExtent l="0" t="0" r="635" b="3175"/>
                <wp:wrapNone/>
                <wp:docPr id="1193118442" name="Graphic 23"/>
                <wp:cNvGraphicFramePr/>
                <a:graphic xmlns:a="http://schemas.openxmlformats.org/drawingml/2006/main">
                  <a:graphicData uri="http://schemas.microsoft.com/office/word/2010/wordprocessingShape">
                    <wps:wsp>
                      <wps:cNvSpPr/>
                      <wps:spPr>
                        <a:xfrm>
                          <a:off x="0" y="0"/>
                          <a:ext cx="6857909" cy="10036628"/>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AE165B" id="Graphic 23" o:spid="_x0000_s1026" style="position:absolute;margin-left:-40pt;margin-top:-74.55pt;width:540pt;height:790.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v:shape>
            </w:pict>
          </mc:Fallback>
        </mc:AlternateContent>
      </w:r>
      <w:r w:rsidR="00585370">
        <w:rPr>
          <w:spacing w:val="-2"/>
        </w:rPr>
        <w:t xml:space="preserve">       </w:t>
      </w:r>
      <w:r>
        <w:rPr>
          <w:spacing w:val="-2"/>
        </w:rPr>
        <w:t>INTERNSHIP</w:t>
      </w:r>
      <w:r>
        <w:rPr>
          <w:spacing w:val="-13"/>
        </w:rPr>
        <w:t xml:space="preserve"> </w:t>
      </w:r>
      <w:r>
        <w:rPr>
          <w:spacing w:val="-2"/>
        </w:rPr>
        <w:t>CERTIFICATE</w:t>
      </w:r>
    </w:p>
    <w:p w14:paraId="20B4B1F3" w14:textId="77777777" w:rsidR="007D6E5D" w:rsidRDefault="007D6E5D">
      <w:pPr>
        <w:sectPr w:rsidR="007D6E5D" w:rsidSect="00F156ED">
          <w:pgSz w:w="11910" w:h="16840"/>
          <w:pgMar w:top="1920" w:right="1202" w:bottom="280" w:left="1219" w:header="720" w:footer="720" w:gutter="0"/>
          <w:cols w:space="720"/>
        </w:sectPr>
      </w:pPr>
    </w:p>
    <w:p w14:paraId="28F78C49" w14:textId="2A8FBABD" w:rsidR="007D6E5D" w:rsidRPr="002112DE" w:rsidRDefault="006D456D" w:rsidP="00471D80">
      <w:pPr>
        <w:spacing w:before="64"/>
        <w:ind w:right="635" w:firstLine="720"/>
        <w:jc w:val="center"/>
        <w:rPr>
          <w:b/>
          <w:spacing w:val="-2"/>
          <w:sz w:val="36"/>
          <w:u w:val="single"/>
        </w:rPr>
      </w:pPr>
      <w:r>
        <w:rPr>
          <w:noProof/>
          <w:lang w:val="en-IN" w:eastAsia="en-IN"/>
        </w:rPr>
        <w:lastRenderedPageBreak/>
        <mc:AlternateContent>
          <mc:Choice Requires="wps">
            <w:drawing>
              <wp:anchor distT="0" distB="0" distL="0" distR="0" simplePos="0" relativeHeight="251654656" behindDoc="1" locked="0" layoutInCell="1" allowOverlap="1" wp14:anchorId="1BF887D1" wp14:editId="14BB21C6">
                <wp:simplePos x="0" y="0"/>
                <wp:positionH relativeFrom="page">
                  <wp:posOffset>304800</wp:posOffset>
                </wp:positionH>
                <wp:positionV relativeFrom="page">
                  <wp:posOffset>381000</wp:posOffset>
                </wp:positionV>
                <wp:extent cx="6868795" cy="9877153"/>
                <wp:effectExtent l="0" t="0" r="8255" b="0"/>
                <wp:wrapNone/>
                <wp:docPr id="26" name="Graphic 26"/>
                <wp:cNvGraphicFramePr/>
                <a:graphic xmlns:a="http://schemas.openxmlformats.org/drawingml/2006/main">
                  <a:graphicData uri="http://schemas.microsoft.com/office/word/2010/wordprocessingShape">
                    <wps:wsp>
                      <wps:cNvSpPr/>
                      <wps:spPr>
                        <a:xfrm>
                          <a:off x="0" y="0"/>
                          <a:ext cx="6868795" cy="9877153"/>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D8A3CF" id="Graphic 26" o:spid="_x0000_s1026" style="position:absolute;margin-left:24pt;margin-top:30pt;width:540.85pt;height:777.7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Pr>
          <w:b/>
          <w:spacing w:val="-2"/>
          <w:sz w:val="36"/>
          <w:u w:val="single"/>
        </w:rPr>
        <w:t>ACKNOWLEDGEMENT</w:t>
      </w:r>
    </w:p>
    <w:p w14:paraId="3BCD97C0" w14:textId="77777777" w:rsidR="007D6E5D" w:rsidRDefault="007D6E5D">
      <w:pPr>
        <w:pStyle w:val="BodyText"/>
        <w:rPr>
          <w:b/>
        </w:rPr>
      </w:pPr>
    </w:p>
    <w:p w14:paraId="59436250" w14:textId="77777777" w:rsidR="007D6E5D" w:rsidRDefault="007D6E5D" w:rsidP="008A6F8D">
      <w:pPr>
        <w:pStyle w:val="BodyText"/>
        <w:ind w:right="113"/>
      </w:pPr>
    </w:p>
    <w:p w14:paraId="3F240460" w14:textId="6907291A" w:rsidR="00C171DC" w:rsidRDefault="00A819E4" w:rsidP="00C171DC">
      <w:pPr>
        <w:tabs>
          <w:tab w:val="left" w:pos="9356"/>
        </w:tabs>
        <w:spacing w:before="240" w:line="360" w:lineRule="auto"/>
        <w:ind w:left="159" w:right="113"/>
        <w:jc w:val="both"/>
        <w:rPr>
          <w:sz w:val="24"/>
          <w:szCs w:val="24"/>
        </w:rPr>
      </w:pPr>
      <w:bookmarkStart w:id="0" w:name="_Hlk196669846"/>
      <w:r w:rsidRPr="00A819E4">
        <w:rPr>
          <w:sz w:val="24"/>
          <w:szCs w:val="24"/>
        </w:rPr>
        <w:t>The satisfaction and euphoria that accompany the successful completion of any task would be incomplete without mentioning the people who made it possible. Success is the epitome of hard work and perseverance, but steadfast of all is encouraging guidance.</w:t>
      </w:r>
      <w:bookmarkEnd w:id="0"/>
    </w:p>
    <w:p w14:paraId="098D916D" w14:textId="1E7326CF" w:rsidR="007D6E5D" w:rsidRDefault="006D456D" w:rsidP="00840ACB">
      <w:pPr>
        <w:tabs>
          <w:tab w:val="left" w:pos="9240"/>
        </w:tabs>
        <w:spacing w:before="240" w:line="360" w:lineRule="auto"/>
        <w:ind w:left="159" w:right="113"/>
        <w:jc w:val="both"/>
        <w:rPr>
          <w:sz w:val="24"/>
          <w:szCs w:val="24"/>
        </w:rPr>
      </w:pPr>
      <w:r>
        <w:rPr>
          <w:sz w:val="24"/>
          <w:szCs w:val="24"/>
        </w:rPr>
        <w:t>So, with gratitude</w:t>
      </w:r>
      <w:r w:rsidR="005E1049">
        <w:rPr>
          <w:sz w:val="24"/>
          <w:szCs w:val="24"/>
        </w:rPr>
        <w:t>,</w:t>
      </w:r>
      <w:r>
        <w:rPr>
          <w:sz w:val="24"/>
          <w:szCs w:val="24"/>
        </w:rPr>
        <w:t xml:space="preserve"> </w:t>
      </w:r>
      <w:r w:rsidR="005E1049">
        <w:rPr>
          <w:sz w:val="24"/>
          <w:szCs w:val="24"/>
        </w:rPr>
        <w:t>I</w:t>
      </w:r>
      <w:r>
        <w:rPr>
          <w:sz w:val="24"/>
          <w:szCs w:val="24"/>
        </w:rPr>
        <w:t xml:space="preserve"> acknowledge all those whose guidance and encouragement served as beacon</w:t>
      </w:r>
      <w:r w:rsidR="005E1049">
        <w:rPr>
          <w:sz w:val="24"/>
          <w:szCs w:val="24"/>
        </w:rPr>
        <w:t>s</w:t>
      </w:r>
      <w:r>
        <w:rPr>
          <w:sz w:val="24"/>
          <w:szCs w:val="24"/>
        </w:rPr>
        <w:t xml:space="preserve"> of light and crowned our effort with success.</w:t>
      </w:r>
    </w:p>
    <w:p w14:paraId="52C0C015" w14:textId="7DB08F5C" w:rsidR="00C171DC" w:rsidRDefault="00C171DC" w:rsidP="00840ACB">
      <w:pPr>
        <w:tabs>
          <w:tab w:val="left" w:pos="9240"/>
        </w:tabs>
        <w:spacing w:before="240" w:line="360" w:lineRule="auto"/>
        <w:ind w:left="159" w:right="113"/>
        <w:jc w:val="both"/>
        <w:rPr>
          <w:sz w:val="24"/>
          <w:szCs w:val="24"/>
        </w:rPr>
      </w:pPr>
      <w:r>
        <w:rPr>
          <w:sz w:val="24"/>
          <w:szCs w:val="24"/>
        </w:rPr>
        <w:t xml:space="preserve">I am thankful to Management of </w:t>
      </w:r>
      <w:r w:rsidRPr="00E438DF">
        <w:rPr>
          <w:b/>
          <w:bCs/>
          <w:sz w:val="24"/>
          <w:szCs w:val="24"/>
        </w:rPr>
        <w:t>MVJ College of Engineering,</w:t>
      </w:r>
      <w:r>
        <w:rPr>
          <w:sz w:val="24"/>
          <w:szCs w:val="24"/>
        </w:rPr>
        <w:t xml:space="preserve"> Bangalore for their </w:t>
      </w:r>
      <w:r w:rsidR="004A72A2">
        <w:rPr>
          <w:sz w:val="24"/>
          <w:szCs w:val="24"/>
        </w:rPr>
        <w:t>continuous</w:t>
      </w:r>
      <w:r>
        <w:rPr>
          <w:sz w:val="24"/>
          <w:szCs w:val="24"/>
        </w:rPr>
        <w:t xml:space="preserve"> support and encouragemen</w:t>
      </w:r>
      <w:r w:rsidR="00C20963">
        <w:rPr>
          <w:sz w:val="24"/>
          <w:szCs w:val="24"/>
        </w:rPr>
        <w:t>t in carrying out the course</w:t>
      </w:r>
      <w:r>
        <w:rPr>
          <w:sz w:val="24"/>
          <w:szCs w:val="24"/>
        </w:rPr>
        <w:t>.</w:t>
      </w:r>
    </w:p>
    <w:p w14:paraId="3F25DA01" w14:textId="3E1CBE29" w:rsidR="00FA698C" w:rsidRDefault="00FA698C" w:rsidP="00FA698C">
      <w:pPr>
        <w:spacing w:before="240" w:line="360" w:lineRule="auto"/>
        <w:ind w:left="159" w:right="113"/>
        <w:jc w:val="both"/>
        <w:rPr>
          <w:sz w:val="24"/>
          <w:szCs w:val="24"/>
        </w:rPr>
      </w:pPr>
      <w:r>
        <w:rPr>
          <w:sz w:val="24"/>
          <w:szCs w:val="24"/>
        </w:rPr>
        <w:t xml:space="preserve">I </w:t>
      </w:r>
      <w:r w:rsidR="00C171DC" w:rsidRPr="0062445A">
        <w:rPr>
          <w:sz w:val="24"/>
          <w:szCs w:val="24"/>
        </w:rPr>
        <w:t>express my sincere gratitude</w:t>
      </w:r>
      <w:r w:rsidR="00C171DC">
        <w:rPr>
          <w:sz w:val="24"/>
          <w:szCs w:val="24"/>
        </w:rPr>
        <w:t xml:space="preserve"> to </w:t>
      </w:r>
      <w:r w:rsidR="006D456D">
        <w:rPr>
          <w:b/>
          <w:bCs/>
          <w:sz w:val="24"/>
          <w:szCs w:val="24"/>
        </w:rPr>
        <w:t>Principal,</w:t>
      </w:r>
      <w:r>
        <w:rPr>
          <w:sz w:val="24"/>
          <w:szCs w:val="24"/>
        </w:rPr>
        <w:t xml:space="preserve"> </w:t>
      </w:r>
      <w:r w:rsidR="006D456D">
        <w:rPr>
          <w:b/>
          <w:bCs/>
          <w:sz w:val="24"/>
          <w:szCs w:val="24"/>
        </w:rPr>
        <w:t xml:space="preserve">Dr. Ajayan K R </w:t>
      </w:r>
      <w:r>
        <w:rPr>
          <w:sz w:val="24"/>
          <w:szCs w:val="24"/>
        </w:rPr>
        <w:t>for his encouragement and sup</w:t>
      </w:r>
      <w:r w:rsidR="004A72A2">
        <w:rPr>
          <w:sz w:val="24"/>
          <w:szCs w:val="24"/>
        </w:rPr>
        <w:t>port throughout the course</w:t>
      </w:r>
      <w:r>
        <w:rPr>
          <w:sz w:val="24"/>
          <w:szCs w:val="24"/>
        </w:rPr>
        <w:t xml:space="preserve">. </w:t>
      </w:r>
    </w:p>
    <w:p w14:paraId="71804F95" w14:textId="21E069A7" w:rsidR="005E1049" w:rsidRDefault="005E1049" w:rsidP="00840ACB">
      <w:pPr>
        <w:tabs>
          <w:tab w:val="left" w:pos="9240"/>
        </w:tabs>
        <w:spacing w:before="240" w:line="360" w:lineRule="auto"/>
        <w:ind w:left="159" w:right="113"/>
        <w:jc w:val="both"/>
        <w:rPr>
          <w:sz w:val="24"/>
          <w:szCs w:val="24"/>
        </w:rPr>
      </w:pPr>
      <w:r>
        <w:rPr>
          <w:sz w:val="24"/>
          <w:szCs w:val="24"/>
        </w:rPr>
        <w:t xml:space="preserve">I </w:t>
      </w:r>
      <w:r w:rsidR="0062445A" w:rsidRPr="0062445A">
        <w:rPr>
          <w:sz w:val="24"/>
          <w:szCs w:val="24"/>
        </w:rPr>
        <w:t>express my sincere gratitude</w:t>
      </w:r>
      <w:r w:rsidR="0062445A">
        <w:rPr>
          <w:sz w:val="24"/>
          <w:szCs w:val="24"/>
        </w:rPr>
        <w:t xml:space="preserve"> </w:t>
      </w:r>
      <w:r>
        <w:rPr>
          <w:sz w:val="24"/>
          <w:szCs w:val="24"/>
        </w:rPr>
        <w:t xml:space="preserve">to </w:t>
      </w:r>
      <w:r w:rsidR="006D456D">
        <w:rPr>
          <w:b/>
          <w:bCs/>
          <w:sz w:val="24"/>
          <w:szCs w:val="24"/>
        </w:rPr>
        <w:t>Dean-</w:t>
      </w:r>
      <w:r w:rsidR="006D456D" w:rsidRPr="00DD3826">
        <w:rPr>
          <w:b/>
          <w:bCs/>
          <w:sz w:val="24"/>
          <w:szCs w:val="24"/>
        </w:rPr>
        <w:t xml:space="preserve">School of Computer </w:t>
      </w:r>
      <w:proofErr w:type="gramStart"/>
      <w:r w:rsidR="006D456D" w:rsidRPr="00DD3826">
        <w:rPr>
          <w:b/>
          <w:bCs/>
          <w:sz w:val="24"/>
          <w:szCs w:val="24"/>
        </w:rPr>
        <w:t xml:space="preserve">Science </w:t>
      </w:r>
      <w:r w:rsidR="006D456D">
        <w:rPr>
          <w:b/>
          <w:bCs/>
          <w:sz w:val="24"/>
          <w:szCs w:val="24"/>
        </w:rPr>
        <w:t>,</w:t>
      </w:r>
      <w:proofErr w:type="gramEnd"/>
      <w:r w:rsidR="006D456D">
        <w:rPr>
          <w:b/>
          <w:bCs/>
          <w:sz w:val="24"/>
          <w:szCs w:val="24"/>
        </w:rPr>
        <w:t xml:space="preserve"> </w:t>
      </w:r>
      <w:r w:rsidRPr="00DD3826">
        <w:rPr>
          <w:b/>
          <w:bCs/>
          <w:sz w:val="24"/>
          <w:szCs w:val="24"/>
        </w:rPr>
        <w:t xml:space="preserve">Dr. </w:t>
      </w:r>
      <w:r w:rsidR="00FE53D6">
        <w:rPr>
          <w:b/>
          <w:bCs/>
          <w:sz w:val="24"/>
          <w:szCs w:val="24"/>
        </w:rPr>
        <w:t xml:space="preserve">Hameem </w:t>
      </w:r>
      <w:proofErr w:type="spellStart"/>
      <w:r w:rsidR="00FE53D6" w:rsidRPr="00FE53D6">
        <w:rPr>
          <w:b/>
          <w:bCs/>
          <w:sz w:val="24"/>
          <w:szCs w:val="24"/>
        </w:rPr>
        <w:t>Shanavas</w:t>
      </w:r>
      <w:proofErr w:type="spellEnd"/>
      <w:r>
        <w:rPr>
          <w:sz w:val="24"/>
          <w:szCs w:val="24"/>
        </w:rPr>
        <w:t xml:space="preserve"> for his encouragement and sup</w:t>
      </w:r>
      <w:r w:rsidR="004A72A2">
        <w:rPr>
          <w:sz w:val="24"/>
          <w:szCs w:val="24"/>
        </w:rPr>
        <w:t>port throughout the course</w:t>
      </w:r>
      <w:r>
        <w:rPr>
          <w:sz w:val="24"/>
          <w:szCs w:val="24"/>
        </w:rPr>
        <w:t>.</w:t>
      </w:r>
    </w:p>
    <w:p w14:paraId="0650989E" w14:textId="7D7B7B2B" w:rsidR="007D6E5D" w:rsidRDefault="00C171DC" w:rsidP="00840ACB">
      <w:pPr>
        <w:tabs>
          <w:tab w:val="left" w:pos="9240"/>
        </w:tabs>
        <w:spacing w:before="240" w:line="360" w:lineRule="auto"/>
        <w:ind w:left="159" w:right="113"/>
        <w:jc w:val="both"/>
        <w:rPr>
          <w:sz w:val="24"/>
          <w:szCs w:val="24"/>
        </w:rPr>
      </w:pPr>
      <w:r>
        <w:rPr>
          <w:sz w:val="24"/>
          <w:szCs w:val="24"/>
        </w:rPr>
        <w:t xml:space="preserve">I wish to place on record my grateful thanks to our </w:t>
      </w:r>
      <w:r>
        <w:rPr>
          <w:b/>
          <w:bCs/>
          <w:sz w:val="24"/>
          <w:szCs w:val="24"/>
        </w:rPr>
        <w:t xml:space="preserve">Head of </w:t>
      </w:r>
      <w:r w:rsidRPr="00DD3826">
        <w:rPr>
          <w:b/>
          <w:bCs/>
          <w:sz w:val="24"/>
          <w:szCs w:val="24"/>
        </w:rPr>
        <w:t>Department</w:t>
      </w:r>
      <w:r>
        <w:rPr>
          <w:b/>
          <w:bCs/>
          <w:sz w:val="24"/>
          <w:szCs w:val="24"/>
        </w:rPr>
        <w:t>,</w:t>
      </w:r>
      <w:r w:rsidR="005E1049">
        <w:rPr>
          <w:sz w:val="24"/>
          <w:szCs w:val="24"/>
        </w:rPr>
        <w:t xml:space="preserve"> </w:t>
      </w:r>
      <w:r>
        <w:rPr>
          <w:b/>
          <w:bCs/>
          <w:sz w:val="24"/>
          <w:szCs w:val="24"/>
        </w:rPr>
        <w:t>Prof</w:t>
      </w:r>
      <w:r w:rsidR="00501268">
        <w:rPr>
          <w:b/>
          <w:bCs/>
          <w:sz w:val="24"/>
          <w:szCs w:val="24"/>
        </w:rPr>
        <w:t>.</w:t>
      </w:r>
      <w:r>
        <w:rPr>
          <w:b/>
          <w:bCs/>
          <w:sz w:val="24"/>
          <w:szCs w:val="24"/>
        </w:rPr>
        <w:t xml:space="preserve"> Rekha P</w:t>
      </w:r>
      <w:r w:rsidR="005E1049" w:rsidRPr="00DD3826">
        <w:rPr>
          <w:b/>
          <w:bCs/>
          <w:sz w:val="24"/>
          <w:szCs w:val="24"/>
        </w:rPr>
        <w:t xml:space="preserve">, </w:t>
      </w:r>
      <w:r>
        <w:rPr>
          <w:b/>
          <w:bCs/>
          <w:sz w:val="24"/>
          <w:szCs w:val="24"/>
        </w:rPr>
        <w:t>Department of CSE (Data Science)</w:t>
      </w:r>
      <w:r w:rsidR="00DD3826">
        <w:rPr>
          <w:b/>
          <w:bCs/>
          <w:sz w:val="24"/>
          <w:szCs w:val="24"/>
        </w:rPr>
        <w:t>,</w:t>
      </w:r>
      <w:r w:rsidR="005E1049">
        <w:rPr>
          <w:sz w:val="24"/>
          <w:szCs w:val="24"/>
        </w:rPr>
        <w:t xml:space="preserve"> for her incessant encouragement &amp; all </w:t>
      </w:r>
      <w:r w:rsidR="004A72A2">
        <w:rPr>
          <w:sz w:val="24"/>
          <w:szCs w:val="24"/>
        </w:rPr>
        <w:t>the help during the course</w:t>
      </w:r>
      <w:r w:rsidR="005E1049">
        <w:rPr>
          <w:sz w:val="24"/>
          <w:szCs w:val="24"/>
        </w:rPr>
        <w:t>.</w:t>
      </w:r>
    </w:p>
    <w:p w14:paraId="5C600266" w14:textId="4411020F" w:rsidR="005E1049" w:rsidRDefault="00C171DC" w:rsidP="00840ACB">
      <w:pPr>
        <w:tabs>
          <w:tab w:val="left" w:pos="9240"/>
        </w:tabs>
        <w:spacing w:before="240" w:line="360" w:lineRule="auto"/>
        <w:ind w:left="159" w:right="113"/>
        <w:jc w:val="both"/>
        <w:rPr>
          <w:sz w:val="24"/>
          <w:szCs w:val="24"/>
        </w:rPr>
      </w:pPr>
      <w:r>
        <w:rPr>
          <w:sz w:val="24"/>
          <w:szCs w:val="24"/>
        </w:rPr>
        <w:t>I consider it a privilege and honor to express</w:t>
      </w:r>
      <w:r w:rsidR="005E1049" w:rsidRPr="005E1049">
        <w:rPr>
          <w:sz w:val="24"/>
          <w:szCs w:val="24"/>
        </w:rPr>
        <w:t xml:space="preserve"> my sincere thanks to my guide </w:t>
      </w:r>
      <w:r>
        <w:rPr>
          <w:b/>
          <w:bCs/>
          <w:sz w:val="24"/>
          <w:szCs w:val="24"/>
        </w:rPr>
        <w:t xml:space="preserve">Prof. </w:t>
      </w:r>
      <w:proofErr w:type="gramStart"/>
      <w:r>
        <w:rPr>
          <w:b/>
          <w:bCs/>
          <w:sz w:val="24"/>
          <w:szCs w:val="24"/>
        </w:rPr>
        <w:t>Rekha  P</w:t>
      </w:r>
      <w:proofErr w:type="gramEnd"/>
      <w:r w:rsidR="005E1049" w:rsidRPr="00DD3826">
        <w:rPr>
          <w:b/>
          <w:bCs/>
          <w:sz w:val="24"/>
          <w:szCs w:val="24"/>
        </w:rPr>
        <w:t xml:space="preserve">, Assistant </w:t>
      </w:r>
      <w:r>
        <w:rPr>
          <w:b/>
          <w:bCs/>
          <w:sz w:val="24"/>
          <w:szCs w:val="24"/>
        </w:rPr>
        <w:t>Professor, Department of CSE (Data Science)</w:t>
      </w:r>
      <w:r w:rsidR="005E1049" w:rsidRPr="005E1049">
        <w:rPr>
          <w:sz w:val="24"/>
          <w:szCs w:val="24"/>
        </w:rPr>
        <w:t xml:space="preserve"> for h</w:t>
      </w:r>
      <w:r>
        <w:rPr>
          <w:sz w:val="24"/>
          <w:szCs w:val="24"/>
        </w:rPr>
        <w:t>er</w:t>
      </w:r>
      <w:r w:rsidR="005E1049" w:rsidRPr="005E1049">
        <w:rPr>
          <w:sz w:val="24"/>
          <w:szCs w:val="24"/>
        </w:rPr>
        <w:t xml:space="preserve"> valuable guidance throughout the tenure of this course, and whose support and encouragement made this work possible.</w:t>
      </w:r>
    </w:p>
    <w:p w14:paraId="64D0AC98" w14:textId="57007107" w:rsidR="007D6E5D" w:rsidRDefault="006D456D" w:rsidP="00840ACB">
      <w:pPr>
        <w:tabs>
          <w:tab w:val="left" w:pos="9240"/>
        </w:tabs>
        <w:spacing w:before="240" w:line="360" w:lineRule="auto"/>
        <w:ind w:left="159" w:right="113"/>
        <w:jc w:val="both"/>
        <w:rPr>
          <w:sz w:val="24"/>
          <w:szCs w:val="24"/>
        </w:rPr>
      </w:pPr>
      <w:r>
        <w:rPr>
          <w:sz w:val="24"/>
          <w:szCs w:val="24"/>
        </w:rPr>
        <w:t xml:space="preserve">Finally, </w:t>
      </w:r>
      <w:r w:rsidR="005E1049">
        <w:rPr>
          <w:sz w:val="24"/>
          <w:szCs w:val="24"/>
        </w:rPr>
        <w:t>I</w:t>
      </w:r>
      <w:r>
        <w:rPr>
          <w:sz w:val="24"/>
          <w:szCs w:val="24"/>
        </w:rPr>
        <w:t xml:space="preserve"> would like to thank all </w:t>
      </w:r>
      <w:r w:rsidR="005E1049">
        <w:rPr>
          <w:sz w:val="24"/>
          <w:szCs w:val="24"/>
        </w:rPr>
        <w:t>my</w:t>
      </w:r>
      <w:r>
        <w:rPr>
          <w:sz w:val="24"/>
          <w:szCs w:val="24"/>
        </w:rPr>
        <w:t xml:space="preserve"> family members and friends whose encouragement and support was invaluable.</w:t>
      </w:r>
    </w:p>
    <w:p w14:paraId="1E12DDA0" w14:textId="77777777" w:rsidR="005E1049" w:rsidRDefault="005E1049" w:rsidP="008A6F8D">
      <w:pPr>
        <w:tabs>
          <w:tab w:val="left" w:pos="9240"/>
        </w:tabs>
        <w:spacing w:line="360" w:lineRule="auto"/>
        <w:ind w:left="159" w:right="113"/>
        <w:jc w:val="both"/>
        <w:rPr>
          <w:sz w:val="21"/>
          <w:szCs w:val="21"/>
        </w:rPr>
      </w:pPr>
    </w:p>
    <w:p w14:paraId="23675781" w14:textId="77777777" w:rsidR="00C171DC" w:rsidRDefault="00C171DC" w:rsidP="00193C72">
      <w:pPr>
        <w:pStyle w:val="Heading1"/>
        <w:spacing w:before="64"/>
        <w:ind w:right="641" w:firstLine="720"/>
        <w:rPr>
          <w:spacing w:val="-2"/>
          <w:u w:val="single"/>
        </w:rPr>
      </w:pPr>
    </w:p>
    <w:p w14:paraId="4E94AF41" w14:textId="77777777" w:rsidR="00C171DC" w:rsidRDefault="00C171DC" w:rsidP="00193C72">
      <w:pPr>
        <w:pStyle w:val="Heading1"/>
        <w:spacing w:before="64"/>
        <w:ind w:right="641" w:firstLine="720"/>
        <w:rPr>
          <w:spacing w:val="-2"/>
          <w:u w:val="single"/>
        </w:rPr>
      </w:pPr>
    </w:p>
    <w:p w14:paraId="39141DB7" w14:textId="77777777" w:rsidR="00C171DC" w:rsidRDefault="00C171DC" w:rsidP="00193C72">
      <w:pPr>
        <w:pStyle w:val="Heading1"/>
        <w:spacing w:before="64"/>
        <w:ind w:right="641" w:firstLine="720"/>
        <w:rPr>
          <w:spacing w:val="-2"/>
          <w:u w:val="single"/>
        </w:rPr>
      </w:pPr>
    </w:p>
    <w:p w14:paraId="71AB6D65" w14:textId="77777777" w:rsidR="00C171DC" w:rsidRDefault="00C171DC" w:rsidP="000C0AB4">
      <w:pPr>
        <w:pStyle w:val="Heading1"/>
        <w:spacing w:before="64"/>
        <w:ind w:right="641"/>
        <w:jc w:val="left"/>
        <w:rPr>
          <w:spacing w:val="-2"/>
          <w:u w:val="single"/>
        </w:rPr>
      </w:pPr>
    </w:p>
    <w:p w14:paraId="58909EAC" w14:textId="77777777" w:rsidR="00C171DC" w:rsidRDefault="00C171DC" w:rsidP="00193C72">
      <w:pPr>
        <w:pStyle w:val="Heading1"/>
        <w:spacing w:before="64"/>
        <w:ind w:right="641" w:firstLine="720"/>
        <w:rPr>
          <w:spacing w:val="-2"/>
          <w:u w:val="single"/>
        </w:rPr>
      </w:pPr>
    </w:p>
    <w:p w14:paraId="764C8747" w14:textId="3C49D7CD" w:rsidR="00E438DF" w:rsidRPr="00E438DF" w:rsidRDefault="00E438DF" w:rsidP="00E438DF">
      <w:pPr>
        <w:pStyle w:val="Heading1"/>
        <w:spacing w:before="64"/>
        <w:ind w:right="641" w:firstLine="720"/>
        <w:rPr>
          <w:b w:val="0"/>
          <w:bCs w:val="0"/>
          <w:spacing w:val="-2"/>
          <w:sz w:val="24"/>
          <w:szCs w:val="24"/>
        </w:rPr>
      </w:pPr>
      <w:proofErr w:type="spellStart"/>
      <w:r w:rsidRPr="00E438DF">
        <w:rPr>
          <w:b w:val="0"/>
          <w:bCs w:val="0"/>
          <w:spacing w:val="-2"/>
          <w:sz w:val="24"/>
          <w:szCs w:val="24"/>
        </w:rPr>
        <w:t>i</w:t>
      </w:r>
      <w:proofErr w:type="spellEnd"/>
    </w:p>
    <w:p w14:paraId="09A32701" w14:textId="77777777" w:rsidR="00E438DF" w:rsidRDefault="00E438DF" w:rsidP="00193C72">
      <w:pPr>
        <w:pStyle w:val="Heading1"/>
        <w:spacing w:before="64"/>
        <w:ind w:right="641" w:firstLine="720"/>
        <w:rPr>
          <w:spacing w:val="-2"/>
          <w:u w:val="single"/>
        </w:rPr>
      </w:pPr>
    </w:p>
    <w:p w14:paraId="73B08C42" w14:textId="77777777" w:rsidR="00E438DF" w:rsidRDefault="00E438DF" w:rsidP="00193C72">
      <w:pPr>
        <w:pStyle w:val="Heading1"/>
        <w:spacing w:before="64"/>
        <w:ind w:right="641" w:firstLine="720"/>
        <w:rPr>
          <w:spacing w:val="-2"/>
          <w:u w:val="single"/>
        </w:rPr>
      </w:pPr>
    </w:p>
    <w:p w14:paraId="79533529" w14:textId="77777777" w:rsidR="00E438DF" w:rsidRDefault="00E438DF" w:rsidP="00193C72">
      <w:pPr>
        <w:pStyle w:val="Heading1"/>
        <w:spacing w:before="64"/>
        <w:ind w:right="641" w:firstLine="720"/>
        <w:rPr>
          <w:spacing w:val="-2"/>
          <w:u w:val="single"/>
        </w:rPr>
      </w:pPr>
    </w:p>
    <w:p w14:paraId="5E0F7BFD" w14:textId="5BCC472D" w:rsidR="007D6E5D" w:rsidRPr="002112DE" w:rsidRDefault="006D456D" w:rsidP="00193C72">
      <w:pPr>
        <w:pStyle w:val="Heading1"/>
        <w:spacing w:before="64"/>
        <w:ind w:right="641" w:firstLine="720"/>
        <w:rPr>
          <w:spacing w:val="-2"/>
          <w:u w:val="single"/>
        </w:rPr>
      </w:pPr>
      <w:r w:rsidRPr="002112DE">
        <w:rPr>
          <w:noProof/>
          <w:u w:val="single"/>
          <w:lang w:val="en-IN" w:eastAsia="en-IN"/>
        </w:rPr>
        <mc:AlternateContent>
          <mc:Choice Requires="wps">
            <w:drawing>
              <wp:anchor distT="0" distB="0" distL="0" distR="0" simplePos="0" relativeHeight="251655680" behindDoc="1" locked="0" layoutInCell="1" allowOverlap="1" wp14:anchorId="309ECED2" wp14:editId="2FADB2D2">
                <wp:simplePos x="0" y="0"/>
                <wp:positionH relativeFrom="page">
                  <wp:posOffset>326571</wp:posOffset>
                </wp:positionH>
                <wp:positionV relativeFrom="page">
                  <wp:posOffset>370114</wp:posOffset>
                </wp:positionV>
                <wp:extent cx="6825343" cy="9851572"/>
                <wp:effectExtent l="0" t="0" r="0" b="0"/>
                <wp:wrapNone/>
                <wp:docPr id="27" name="Graphic 27"/>
                <wp:cNvGraphicFramePr/>
                <a:graphic xmlns:a="http://schemas.openxmlformats.org/drawingml/2006/main">
                  <a:graphicData uri="http://schemas.microsoft.com/office/word/2010/wordprocessingShape">
                    <wps:wsp>
                      <wps:cNvSpPr/>
                      <wps:spPr>
                        <a:xfrm>
                          <a:off x="0" y="0"/>
                          <a:ext cx="6825343" cy="9851572"/>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9181825" id="Graphic 27" o:spid="_x0000_s1026" style="position:absolute;margin-left:25.7pt;margin-top:29.15pt;width:537.45pt;height:775.7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bookmarkStart w:id="1" w:name="_TOC_250026"/>
      <w:bookmarkEnd w:id="1"/>
      <w:r w:rsidRPr="002112DE">
        <w:rPr>
          <w:spacing w:val="-2"/>
          <w:u w:val="single"/>
        </w:rPr>
        <w:t>ABSTRACT</w:t>
      </w:r>
    </w:p>
    <w:p w14:paraId="131482DD" w14:textId="77777777" w:rsidR="007D6E5D" w:rsidRDefault="007D6E5D">
      <w:pPr>
        <w:pStyle w:val="BodyText"/>
        <w:spacing w:before="383"/>
        <w:rPr>
          <w:b/>
          <w:sz w:val="36"/>
        </w:rPr>
      </w:pPr>
    </w:p>
    <w:p w14:paraId="63FD541D" w14:textId="24EAEAD6" w:rsidR="007D6E5D" w:rsidRDefault="00E438DF" w:rsidP="00E438DF">
      <w:pPr>
        <w:pStyle w:val="Heading1"/>
        <w:spacing w:before="64" w:line="360" w:lineRule="auto"/>
        <w:ind w:right="714"/>
        <w:jc w:val="both"/>
        <w:rPr>
          <w:b w:val="0"/>
          <w:bCs w:val="0"/>
          <w:sz w:val="24"/>
          <w:szCs w:val="24"/>
        </w:rPr>
      </w:pPr>
      <w:r w:rsidRPr="00E438DF">
        <w:rPr>
          <w:b w:val="0"/>
          <w:bCs w:val="0"/>
          <w:sz w:val="24"/>
          <w:szCs w:val="24"/>
        </w:rPr>
        <w:t xml:space="preserve">This project focuses on the development of a dynamic front-end dashboard using Angular and Material Design to create an intuitive, user-friendly interface for data visualization and monitoring. The dashboard is built using the Material Dashboard template, which provides a clean, responsive layout with modular components such as navigation bars, cards, charts, and tables. Designed for administrative purposes, the dashboard enables users to interact with real-time data through RESTful API integration. Key front-end features include component reusability, route-based navigation, data-bound UI elements, and responsive design that ensures compatibility across devices. The use of </w:t>
      </w:r>
      <w:proofErr w:type="spellStart"/>
      <w:r w:rsidRPr="00E438DF">
        <w:rPr>
          <w:b w:val="0"/>
          <w:bCs w:val="0"/>
          <w:sz w:val="24"/>
          <w:szCs w:val="24"/>
        </w:rPr>
        <w:t>Angular’s</w:t>
      </w:r>
      <w:proofErr w:type="spellEnd"/>
      <w:r w:rsidRPr="00E438DF">
        <w:rPr>
          <w:b w:val="0"/>
          <w:bCs w:val="0"/>
          <w:sz w:val="24"/>
          <w:szCs w:val="24"/>
        </w:rPr>
        <w:t xml:space="preserve"> powerful CLI, along with Angular Material components, enhances both development efficiency and user experience. This project demonstrates how a well-structured front-end can serve as a reliable interface for complex data-driven applications and lays the groundwork for future enhancements such as real-time alerts, user role management, and advanced analytics integration.</w:t>
      </w:r>
    </w:p>
    <w:p w14:paraId="4983EB65" w14:textId="77777777" w:rsidR="00E438DF" w:rsidRDefault="00E438DF" w:rsidP="00E438DF">
      <w:pPr>
        <w:pStyle w:val="Heading1"/>
        <w:spacing w:before="64" w:line="360" w:lineRule="auto"/>
        <w:ind w:right="714"/>
        <w:jc w:val="both"/>
        <w:rPr>
          <w:b w:val="0"/>
          <w:bCs w:val="0"/>
          <w:sz w:val="24"/>
          <w:szCs w:val="24"/>
        </w:rPr>
      </w:pPr>
    </w:p>
    <w:p w14:paraId="0F4A509F" w14:textId="77777777" w:rsidR="00E438DF" w:rsidRDefault="00E438DF" w:rsidP="00E438DF">
      <w:pPr>
        <w:pStyle w:val="Heading1"/>
        <w:spacing w:before="64" w:line="360" w:lineRule="auto"/>
        <w:ind w:right="714"/>
        <w:jc w:val="both"/>
        <w:rPr>
          <w:b w:val="0"/>
          <w:bCs w:val="0"/>
          <w:sz w:val="24"/>
          <w:szCs w:val="24"/>
        </w:rPr>
      </w:pPr>
    </w:p>
    <w:p w14:paraId="749990A1" w14:textId="77777777" w:rsidR="00E438DF" w:rsidRDefault="00E438DF" w:rsidP="00E438DF">
      <w:pPr>
        <w:pStyle w:val="Heading1"/>
        <w:spacing w:before="64" w:line="360" w:lineRule="auto"/>
        <w:ind w:right="714"/>
        <w:jc w:val="both"/>
        <w:rPr>
          <w:b w:val="0"/>
          <w:bCs w:val="0"/>
          <w:sz w:val="24"/>
          <w:szCs w:val="24"/>
        </w:rPr>
      </w:pPr>
    </w:p>
    <w:p w14:paraId="51E7DA6E" w14:textId="77777777" w:rsidR="00E438DF" w:rsidRDefault="00E438DF" w:rsidP="00E438DF">
      <w:pPr>
        <w:pStyle w:val="Heading1"/>
        <w:spacing w:before="64" w:line="360" w:lineRule="auto"/>
        <w:ind w:right="714"/>
        <w:jc w:val="both"/>
        <w:rPr>
          <w:b w:val="0"/>
          <w:bCs w:val="0"/>
          <w:sz w:val="24"/>
          <w:szCs w:val="24"/>
        </w:rPr>
      </w:pPr>
    </w:p>
    <w:p w14:paraId="7139ABF6" w14:textId="77777777" w:rsidR="00E438DF" w:rsidRDefault="00E438DF" w:rsidP="00E438DF">
      <w:pPr>
        <w:pStyle w:val="Heading1"/>
        <w:spacing w:before="64" w:line="360" w:lineRule="auto"/>
        <w:ind w:right="714"/>
        <w:jc w:val="both"/>
        <w:rPr>
          <w:b w:val="0"/>
          <w:bCs w:val="0"/>
          <w:sz w:val="24"/>
          <w:szCs w:val="24"/>
        </w:rPr>
      </w:pPr>
    </w:p>
    <w:p w14:paraId="6DE848FF" w14:textId="77777777" w:rsidR="00E438DF" w:rsidRDefault="00E438DF" w:rsidP="00E438DF">
      <w:pPr>
        <w:pStyle w:val="Heading1"/>
        <w:spacing w:before="64" w:line="360" w:lineRule="auto"/>
        <w:ind w:right="714"/>
        <w:jc w:val="both"/>
        <w:rPr>
          <w:b w:val="0"/>
          <w:bCs w:val="0"/>
          <w:sz w:val="24"/>
          <w:szCs w:val="24"/>
        </w:rPr>
      </w:pPr>
    </w:p>
    <w:p w14:paraId="17FDC84D" w14:textId="77777777" w:rsidR="00E438DF" w:rsidRDefault="00E438DF" w:rsidP="00E438DF">
      <w:pPr>
        <w:pStyle w:val="Heading1"/>
        <w:spacing w:before="64" w:line="360" w:lineRule="auto"/>
        <w:ind w:right="714"/>
        <w:jc w:val="both"/>
        <w:rPr>
          <w:b w:val="0"/>
          <w:bCs w:val="0"/>
          <w:sz w:val="24"/>
          <w:szCs w:val="24"/>
        </w:rPr>
      </w:pPr>
    </w:p>
    <w:p w14:paraId="76F8748B" w14:textId="77777777" w:rsidR="00E438DF" w:rsidRDefault="00E438DF" w:rsidP="00E438DF">
      <w:pPr>
        <w:pStyle w:val="Heading1"/>
        <w:spacing w:before="64" w:line="360" w:lineRule="auto"/>
        <w:ind w:right="714"/>
        <w:jc w:val="both"/>
        <w:rPr>
          <w:b w:val="0"/>
          <w:bCs w:val="0"/>
          <w:sz w:val="24"/>
          <w:szCs w:val="24"/>
        </w:rPr>
      </w:pPr>
    </w:p>
    <w:p w14:paraId="5EA0BCC6" w14:textId="77777777" w:rsidR="00E438DF" w:rsidRDefault="00E438DF" w:rsidP="00E438DF">
      <w:pPr>
        <w:pStyle w:val="Heading1"/>
        <w:spacing w:before="64" w:line="360" w:lineRule="auto"/>
        <w:ind w:right="714"/>
        <w:jc w:val="both"/>
        <w:rPr>
          <w:b w:val="0"/>
          <w:bCs w:val="0"/>
          <w:sz w:val="24"/>
          <w:szCs w:val="24"/>
        </w:rPr>
      </w:pPr>
    </w:p>
    <w:p w14:paraId="055458FE" w14:textId="77777777" w:rsidR="00E438DF" w:rsidRDefault="00E438DF" w:rsidP="00E438DF">
      <w:pPr>
        <w:pStyle w:val="Heading1"/>
        <w:spacing w:before="64" w:line="360" w:lineRule="auto"/>
        <w:ind w:right="714"/>
        <w:jc w:val="both"/>
        <w:rPr>
          <w:b w:val="0"/>
          <w:bCs w:val="0"/>
          <w:sz w:val="24"/>
          <w:szCs w:val="24"/>
        </w:rPr>
      </w:pPr>
    </w:p>
    <w:p w14:paraId="1FAF7E17" w14:textId="77777777" w:rsidR="00E438DF" w:rsidRDefault="00E438DF" w:rsidP="00E438DF">
      <w:pPr>
        <w:pStyle w:val="Heading1"/>
        <w:spacing w:before="64" w:line="360" w:lineRule="auto"/>
        <w:ind w:right="714"/>
        <w:jc w:val="both"/>
        <w:rPr>
          <w:b w:val="0"/>
          <w:bCs w:val="0"/>
          <w:sz w:val="24"/>
          <w:szCs w:val="24"/>
        </w:rPr>
      </w:pPr>
    </w:p>
    <w:p w14:paraId="4C0F913E" w14:textId="77777777" w:rsidR="00E438DF" w:rsidRDefault="00E438DF" w:rsidP="00E438DF">
      <w:pPr>
        <w:pStyle w:val="Heading1"/>
        <w:spacing w:before="64" w:line="360" w:lineRule="auto"/>
        <w:ind w:right="714"/>
        <w:jc w:val="both"/>
        <w:rPr>
          <w:b w:val="0"/>
          <w:bCs w:val="0"/>
          <w:sz w:val="24"/>
          <w:szCs w:val="24"/>
        </w:rPr>
      </w:pPr>
    </w:p>
    <w:p w14:paraId="233EF1E1" w14:textId="77777777" w:rsidR="00E438DF" w:rsidRDefault="00E438DF" w:rsidP="00E438DF">
      <w:pPr>
        <w:pStyle w:val="Heading1"/>
        <w:spacing w:before="64" w:line="360" w:lineRule="auto"/>
        <w:ind w:right="714"/>
        <w:jc w:val="both"/>
        <w:rPr>
          <w:b w:val="0"/>
          <w:bCs w:val="0"/>
          <w:sz w:val="24"/>
          <w:szCs w:val="24"/>
        </w:rPr>
      </w:pPr>
    </w:p>
    <w:p w14:paraId="5399373A" w14:textId="77777777" w:rsidR="00E438DF" w:rsidRDefault="00E438DF" w:rsidP="00E438DF">
      <w:pPr>
        <w:pStyle w:val="Heading1"/>
        <w:spacing w:before="64" w:line="360" w:lineRule="auto"/>
        <w:ind w:right="714"/>
        <w:jc w:val="both"/>
        <w:rPr>
          <w:b w:val="0"/>
          <w:bCs w:val="0"/>
          <w:sz w:val="24"/>
          <w:szCs w:val="24"/>
        </w:rPr>
      </w:pPr>
    </w:p>
    <w:p w14:paraId="7062D66C" w14:textId="5EFCCC5F" w:rsidR="00E438DF" w:rsidRDefault="00E438DF" w:rsidP="00E438DF">
      <w:pPr>
        <w:pStyle w:val="Heading1"/>
        <w:spacing w:before="64" w:line="360" w:lineRule="auto"/>
        <w:ind w:right="714"/>
        <w:rPr>
          <w:b w:val="0"/>
          <w:bCs w:val="0"/>
          <w:sz w:val="24"/>
          <w:szCs w:val="24"/>
        </w:rPr>
      </w:pPr>
      <w:r>
        <w:rPr>
          <w:b w:val="0"/>
          <w:bCs w:val="0"/>
          <w:sz w:val="24"/>
          <w:szCs w:val="24"/>
        </w:rPr>
        <w:t>ii</w:t>
      </w:r>
    </w:p>
    <w:p w14:paraId="29245531" w14:textId="77777777" w:rsidR="00E438DF" w:rsidRDefault="00E438DF" w:rsidP="00E438DF">
      <w:pPr>
        <w:pStyle w:val="Heading1"/>
        <w:spacing w:before="64" w:line="360" w:lineRule="auto"/>
        <w:ind w:right="714"/>
        <w:jc w:val="both"/>
        <w:rPr>
          <w:b w:val="0"/>
          <w:bCs w:val="0"/>
          <w:sz w:val="24"/>
          <w:szCs w:val="24"/>
        </w:rPr>
      </w:pPr>
    </w:p>
    <w:p w14:paraId="7A961FEE" w14:textId="77777777" w:rsidR="00E438DF" w:rsidRDefault="00E438DF" w:rsidP="00E438DF">
      <w:pPr>
        <w:pStyle w:val="Heading1"/>
        <w:spacing w:before="64" w:line="360" w:lineRule="auto"/>
        <w:ind w:right="714"/>
        <w:jc w:val="both"/>
        <w:rPr>
          <w:b w:val="0"/>
          <w:bCs w:val="0"/>
          <w:sz w:val="24"/>
          <w:szCs w:val="24"/>
        </w:rPr>
      </w:pPr>
    </w:p>
    <w:p w14:paraId="69F12E97" w14:textId="77777777" w:rsidR="00E438DF" w:rsidRPr="00AB611E" w:rsidRDefault="00E438DF" w:rsidP="00E438DF">
      <w:pPr>
        <w:pStyle w:val="Heading1"/>
        <w:spacing w:before="64" w:line="360" w:lineRule="auto"/>
        <w:ind w:right="714"/>
        <w:jc w:val="both"/>
        <w:rPr>
          <w:spacing w:val="-2"/>
          <w:sz w:val="10"/>
          <w:szCs w:val="10"/>
        </w:rPr>
      </w:pPr>
    </w:p>
    <w:p w14:paraId="37461DC8" w14:textId="6CE491DE" w:rsidR="007D6E5D" w:rsidRPr="00AB611E" w:rsidRDefault="006D456D" w:rsidP="00AB611E">
      <w:pPr>
        <w:pStyle w:val="Heading1"/>
        <w:spacing w:before="64"/>
        <w:ind w:left="75" w:right="714"/>
      </w:pPr>
      <w:r>
        <w:rPr>
          <w:noProof/>
          <w:lang w:val="en-IN" w:eastAsia="en-IN"/>
        </w:rPr>
        <mc:AlternateContent>
          <mc:Choice Requires="wps">
            <w:drawing>
              <wp:anchor distT="0" distB="0" distL="0" distR="0" simplePos="0" relativeHeight="251636736" behindDoc="1" locked="0" layoutInCell="1" allowOverlap="1" wp14:anchorId="285D0B59" wp14:editId="754FEC56">
                <wp:simplePos x="0" y="0"/>
                <wp:positionH relativeFrom="page">
                  <wp:posOffset>336550</wp:posOffset>
                </wp:positionH>
                <wp:positionV relativeFrom="page">
                  <wp:posOffset>360680</wp:posOffset>
                </wp:positionV>
                <wp:extent cx="6952615" cy="9986010"/>
                <wp:effectExtent l="0" t="0" r="0" b="0"/>
                <wp:wrapNone/>
                <wp:docPr id="28" name="Graphic 28"/>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20C91DB8" id="Graphic 28" o:spid="_x0000_s1026" style="position:absolute;margin-left:26.5pt;margin-top:28.4pt;width:547.45pt;height:786.3pt;z-index:-251679744;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sidR="00B409BB">
        <w:rPr>
          <w:spacing w:val="-2"/>
        </w:rPr>
        <w:t xml:space="preserve">    </w:t>
      </w:r>
      <w:r>
        <w:rPr>
          <w:spacing w:val="-2"/>
        </w:rPr>
        <w:t>CONTENTS</w:t>
      </w:r>
    </w:p>
    <w:sdt>
      <w:sdtPr>
        <w:rPr>
          <w:b/>
          <w:bCs/>
          <w:sz w:val="24"/>
          <w:szCs w:val="24"/>
        </w:rPr>
        <w:id w:val="1"/>
        <w:docPartObj>
          <w:docPartGallery w:val="Table of Contents"/>
          <w:docPartUnique/>
        </w:docPartObj>
      </w:sdtPr>
      <w:sdtContent>
        <w:p w14:paraId="6D242882" w14:textId="363B7EA8" w:rsidR="00AB611E" w:rsidRDefault="00AB611E" w:rsidP="00AB611E">
          <w:pPr>
            <w:tabs>
              <w:tab w:val="left" w:pos="9101"/>
            </w:tabs>
            <w:spacing w:before="1"/>
          </w:pPr>
          <w:r>
            <w:rPr>
              <w:noProof/>
              <w:lang w:val="en-IN" w:eastAsia="en-IN"/>
            </w:rPr>
            <mc:AlternateContent>
              <mc:Choice Requires="wps">
                <w:drawing>
                  <wp:anchor distT="0" distB="0" distL="0" distR="0" simplePos="0" relativeHeight="251669504" behindDoc="1" locked="0" layoutInCell="1" allowOverlap="1" wp14:anchorId="6926B115" wp14:editId="0C645B15">
                    <wp:simplePos x="0" y="0"/>
                    <wp:positionH relativeFrom="page">
                      <wp:posOffset>336550</wp:posOffset>
                    </wp:positionH>
                    <wp:positionV relativeFrom="page">
                      <wp:posOffset>360680</wp:posOffset>
                    </wp:positionV>
                    <wp:extent cx="6952615" cy="9986010"/>
                    <wp:effectExtent l="0" t="0" r="0" b="0"/>
                    <wp:wrapNone/>
                    <wp:docPr id="996662697" name="Graphic 28"/>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623D067D" id="Graphic 28" o:spid="_x0000_s1026" style="position:absolute;margin-left:26.5pt;margin-top:28.4pt;width:547.45pt;height:786.3pt;z-index:-251646976;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p>
        <w:p w14:paraId="6A8283F1" w14:textId="5778AB8F" w:rsidR="00AB611E" w:rsidRDefault="00AB611E" w:rsidP="00AB611E">
          <w:pPr>
            <w:pStyle w:val="TOC1"/>
            <w:tabs>
              <w:tab w:val="right" w:pos="9176"/>
            </w:tabs>
            <w:spacing w:before="141"/>
            <w:ind w:left="0"/>
          </w:pPr>
          <w:r>
            <w:t xml:space="preserve">Acknowledgement </w:t>
          </w:r>
          <w:r>
            <w:tab/>
            <w:t>i</w:t>
          </w:r>
        </w:p>
        <w:p w14:paraId="6431119F" w14:textId="7AEC8E32" w:rsidR="007D6E5D" w:rsidRDefault="007D6E5D" w:rsidP="00AB611E">
          <w:pPr>
            <w:pStyle w:val="TOC1"/>
            <w:tabs>
              <w:tab w:val="right" w:pos="9176"/>
            </w:tabs>
            <w:spacing w:before="141"/>
            <w:ind w:left="0"/>
          </w:pPr>
          <w:hyperlink w:anchor="_TOC_250026" w:history="1">
            <w:r>
              <w:rPr>
                <w:spacing w:val="-2"/>
              </w:rPr>
              <w:t>Abstract</w:t>
            </w:r>
            <w:r>
              <w:tab/>
            </w:r>
            <w:r>
              <w:rPr>
                <w:spacing w:val="-5"/>
              </w:rPr>
              <w:t>ii</w:t>
            </w:r>
          </w:hyperlink>
        </w:p>
        <w:p w14:paraId="497DEDB5" w14:textId="77777777" w:rsidR="007D6E5D" w:rsidRDefault="007D6E5D">
          <w:pPr>
            <w:pStyle w:val="TOC1"/>
            <w:tabs>
              <w:tab w:val="right" w:leader="dot" w:pos="9183"/>
            </w:tabs>
            <w:spacing w:before="142"/>
          </w:pPr>
          <w:hyperlink w:anchor="_TOC_250025" w:history="1">
            <w:r>
              <w:t>CHAPTER</w:t>
            </w:r>
            <w:r>
              <w:rPr>
                <w:spacing w:val="-1"/>
              </w:rPr>
              <w:t xml:space="preserve"> </w:t>
            </w:r>
            <w:r>
              <w:rPr>
                <w:spacing w:val="-10"/>
              </w:rPr>
              <w:t>1</w:t>
            </w:r>
            <w:r>
              <w:tab/>
            </w:r>
            <w:r>
              <w:rPr>
                <w:spacing w:val="-10"/>
              </w:rPr>
              <w:t>1</w:t>
            </w:r>
          </w:hyperlink>
        </w:p>
        <w:p w14:paraId="7F1516A3" w14:textId="77777777" w:rsidR="007D6E5D" w:rsidRDefault="007D6E5D">
          <w:pPr>
            <w:pStyle w:val="TOC2"/>
            <w:tabs>
              <w:tab w:val="right" w:leader="dot" w:pos="9183"/>
            </w:tabs>
            <w:spacing w:before="139"/>
          </w:pPr>
          <w:hyperlink w:anchor="_TOC_250024" w:history="1">
            <w:r>
              <w:rPr>
                <w:spacing w:val="-2"/>
              </w:rPr>
              <w:t>Introduction</w:t>
            </w:r>
            <w:r>
              <w:tab/>
            </w:r>
            <w:r>
              <w:rPr>
                <w:spacing w:val="-10"/>
              </w:rPr>
              <w:t>1</w:t>
            </w:r>
          </w:hyperlink>
        </w:p>
        <w:p w14:paraId="67125BE8" w14:textId="29D86BB2" w:rsidR="007D6E5D" w:rsidRDefault="007D6E5D">
          <w:pPr>
            <w:pStyle w:val="TOC1"/>
            <w:tabs>
              <w:tab w:val="right" w:leader="dot" w:pos="9183"/>
            </w:tabs>
            <w:spacing w:before="139"/>
          </w:pPr>
          <w:hyperlink w:anchor="_TOC_250023" w:history="1">
            <w:r>
              <w:t>CHAPTER</w:t>
            </w:r>
            <w:r>
              <w:rPr>
                <w:spacing w:val="-1"/>
              </w:rPr>
              <w:t xml:space="preserve"> </w:t>
            </w:r>
            <w:r>
              <w:rPr>
                <w:spacing w:val="-10"/>
              </w:rPr>
              <w:t>2</w:t>
            </w:r>
            <w:r>
              <w:tab/>
            </w:r>
            <w:r>
              <w:rPr>
                <w:spacing w:val="-5"/>
              </w:rPr>
              <w:t>2-</w:t>
            </w:r>
            <w:r w:rsidR="00E438DF">
              <w:t>5</w:t>
            </w:r>
          </w:hyperlink>
        </w:p>
        <w:p w14:paraId="465CB450" w14:textId="77777777" w:rsidR="007D6E5D" w:rsidRDefault="007D6E5D">
          <w:pPr>
            <w:pStyle w:val="TOC2"/>
            <w:tabs>
              <w:tab w:val="right" w:leader="dot" w:pos="9183"/>
            </w:tabs>
          </w:pPr>
          <w:hyperlink w:anchor="_TOC_250022" w:history="1">
            <w:r>
              <w:t>About</w:t>
            </w:r>
            <w:r>
              <w:rPr>
                <w:spacing w:val="-1"/>
              </w:rPr>
              <w:t xml:space="preserve"> </w:t>
            </w:r>
            <w:r>
              <w:t>the</w:t>
            </w:r>
            <w:r>
              <w:rPr>
                <w:spacing w:val="-1"/>
              </w:rPr>
              <w:t xml:space="preserve"> </w:t>
            </w:r>
            <w:r>
              <w:rPr>
                <w:spacing w:val="-2"/>
              </w:rPr>
              <w:t>Organization</w:t>
            </w:r>
            <w:r>
              <w:tab/>
            </w:r>
            <w:r>
              <w:rPr>
                <w:spacing w:val="-10"/>
              </w:rPr>
              <w:t>2</w:t>
            </w:r>
          </w:hyperlink>
        </w:p>
        <w:p w14:paraId="6D7E4384" w14:textId="77777777" w:rsidR="007D6E5D" w:rsidRDefault="007D6E5D">
          <w:pPr>
            <w:pStyle w:val="TOC3"/>
            <w:numPr>
              <w:ilvl w:val="1"/>
              <w:numId w:val="1"/>
            </w:numPr>
            <w:tabs>
              <w:tab w:val="left" w:pos="1504"/>
              <w:tab w:val="right" w:leader="dot" w:pos="9183"/>
            </w:tabs>
          </w:pPr>
          <w:hyperlink w:anchor="_TOC_250021" w:history="1">
            <w:r>
              <w:rPr>
                <w:spacing w:val="-2"/>
              </w:rPr>
              <w:t>Introduction</w:t>
            </w:r>
            <w:r>
              <w:tab/>
            </w:r>
            <w:r>
              <w:rPr>
                <w:spacing w:val="-10"/>
              </w:rPr>
              <w:t>2</w:t>
            </w:r>
          </w:hyperlink>
        </w:p>
        <w:p w14:paraId="1FF112B8" w14:textId="77777777" w:rsidR="007D6E5D" w:rsidRDefault="007D6E5D">
          <w:pPr>
            <w:pStyle w:val="TOC3"/>
            <w:numPr>
              <w:ilvl w:val="1"/>
              <w:numId w:val="1"/>
            </w:numPr>
            <w:tabs>
              <w:tab w:val="left" w:pos="1504"/>
              <w:tab w:val="right" w:leader="dot" w:pos="9183"/>
            </w:tabs>
            <w:spacing w:before="139"/>
          </w:pPr>
          <w:hyperlink w:anchor="_TOC_250020" w:history="1">
            <w:r>
              <w:rPr>
                <w:spacing w:val="-2"/>
              </w:rPr>
              <w:t>Vision</w:t>
            </w:r>
            <w:r>
              <w:tab/>
            </w:r>
            <w:r>
              <w:rPr>
                <w:spacing w:val="-10"/>
              </w:rPr>
              <w:t>2</w:t>
            </w:r>
          </w:hyperlink>
        </w:p>
        <w:p w14:paraId="7E67E8BE" w14:textId="415E08F1" w:rsidR="007D6E5D" w:rsidRDefault="007D6E5D">
          <w:pPr>
            <w:pStyle w:val="TOC3"/>
            <w:numPr>
              <w:ilvl w:val="1"/>
              <w:numId w:val="1"/>
            </w:numPr>
            <w:tabs>
              <w:tab w:val="left" w:pos="1504"/>
              <w:tab w:val="right" w:leader="dot" w:pos="9183"/>
            </w:tabs>
          </w:pPr>
          <w:hyperlink w:anchor="_TOC_250019" w:history="1">
            <w:r>
              <w:rPr>
                <w:spacing w:val="-2"/>
              </w:rPr>
              <w:t>Mission</w:t>
            </w:r>
            <w:r>
              <w:tab/>
            </w:r>
          </w:hyperlink>
          <w:r w:rsidR="00E438DF">
            <w:t>3</w:t>
          </w:r>
        </w:p>
        <w:p w14:paraId="7358C14C" w14:textId="77777777" w:rsidR="007D6E5D" w:rsidRDefault="007D6E5D">
          <w:pPr>
            <w:pStyle w:val="TOC3"/>
            <w:numPr>
              <w:ilvl w:val="1"/>
              <w:numId w:val="1"/>
            </w:numPr>
            <w:tabs>
              <w:tab w:val="left" w:pos="1504"/>
              <w:tab w:val="right" w:leader="dot" w:pos="9183"/>
            </w:tabs>
            <w:spacing w:before="140"/>
          </w:pPr>
          <w:hyperlink w:anchor="_TOC_250018" w:history="1">
            <w:r>
              <w:rPr>
                <w:spacing w:val="-2"/>
              </w:rPr>
              <w:t>Services</w:t>
            </w:r>
            <w:r>
              <w:tab/>
            </w:r>
            <w:r>
              <w:rPr>
                <w:spacing w:val="-10"/>
              </w:rPr>
              <w:t>3</w:t>
            </w:r>
          </w:hyperlink>
        </w:p>
        <w:p w14:paraId="2EFC7F9D" w14:textId="1D875987" w:rsidR="007D6E5D" w:rsidRDefault="006D456D">
          <w:pPr>
            <w:pStyle w:val="TOC4"/>
            <w:numPr>
              <w:ilvl w:val="2"/>
              <w:numId w:val="1"/>
            </w:numPr>
            <w:tabs>
              <w:tab w:val="left" w:pos="2106"/>
              <w:tab w:val="right" w:leader="dot" w:pos="9183"/>
            </w:tabs>
          </w:pPr>
          <w:r>
            <w:t>Corporate</w:t>
          </w:r>
          <w:r>
            <w:rPr>
              <w:spacing w:val="-2"/>
            </w:rPr>
            <w:t xml:space="preserve"> </w:t>
          </w:r>
          <w:r>
            <w:t>Training</w:t>
          </w:r>
          <w:r>
            <w:rPr>
              <w:spacing w:val="-2"/>
            </w:rPr>
            <w:t xml:space="preserve"> Program</w:t>
          </w:r>
          <w:r>
            <w:tab/>
          </w:r>
          <w:r w:rsidR="00E438DF">
            <w:t>5</w:t>
          </w:r>
        </w:p>
        <w:p w14:paraId="27B87F61" w14:textId="5BE6B3AE" w:rsidR="007D6E5D" w:rsidRDefault="007D6E5D">
          <w:pPr>
            <w:pStyle w:val="TOC4"/>
            <w:numPr>
              <w:ilvl w:val="2"/>
              <w:numId w:val="1"/>
            </w:numPr>
            <w:tabs>
              <w:tab w:val="left" w:pos="2106"/>
              <w:tab w:val="right" w:leader="dot" w:pos="9183"/>
            </w:tabs>
            <w:spacing w:before="140"/>
          </w:pPr>
          <w:hyperlink w:anchor="_TOC_250017" w:history="1">
            <w:r>
              <w:t>Certification</w:t>
            </w:r>
            <w:r>
              <w:rPr>
                <w:spacing w:val="-3"/>
              </w:rPr>
              <w:t xml:space="preserve"> </w:t>
            </w:r>
            <w:r>
              <w:rPr>
                <w:spacing w:val="-2"/>
              </w:rPr>
              <w:t>Programs</w:t>
            </w:r>
            <w:r>
              <w:tab/>
            </w:r>
          </w:hyperlink>
          <w:r w:rsidR="00E438DF">
            <w:t>5</w:t>
          </w:r>
        </w:p>
        <w:p w14:paraId="6BFB81CE" w14:textId="496D8895" w:rsidR="007D6E5D" w:rsidRDefault="007D6E5D">
          <w:pPr>
            <w:pStyle w:val="TOC4"/>
            <w:numPr>
              <w:ilvl w:val="2"/>
              <w:numId w:val="1"/>
            </w:numPr>
            <w:tabs>
              <w:tab w:val="left" w:pos="2106"/>
              <w:tab w:val="right" w:leader="dot" w:pos="9183"/>
            </w:tabs>
          </w:pPr>
          <w:hyperlink w:anchor="_TOC_250016" w:history="1">
            <w:r>
              <w:t xml:space="preserve">Online </w:t>
            </w:r>
            <w:r>
              <w:rPr>
                <w:spacing w:val="-2"/>
              </w:rPr>
              <w:t>Courses</w:t>
            </w:r>
            <w:r>
              <w:tab/>
            </w:r>
          </w:hyperlink>
          <w:r w:rsidR="00E438DF">
            <w:t>5</w:t>
          </w:r>
        </w:p>
        <w:p w14:paraId="2AAFA650" w14:textId="4436FDBD" w:rsidR="007D6E5D" w:rsidRDefault="007D6E5D">
          <w:pPr>
            <w:pStyle w:val="TOC4"/>
            <w:numPr>
              <w:ilvl w:val="2"/>
              <w:numId w:val="1"/>
            </w:numPr>
            <w:tabs>
              <w:tab w:val="left" w:pos="2106"/>
              <w:tab w:val="right" w:leader="dot" w:pos="9183"/>
            </w:tabs>
            <w:spacing w:before="140"/>
          </w:pPr>
          <w:hyperlink w:anchor="_TOC_250015" w:history="1">
            <w:r>
              <w:t>Workshops</w:t>
            </w:r>
            <w:r>
              <w:rPr>
                <w:spacing w:val="-2"/>
              </w:rPr>
              <w:t xml:space="preserve"> </w:t>
            </w:r>
            <w:r>
              <w:t>and</w:t>
            </w:r>
            <w:r>
              <w:rPr>
                <w:spacing w:val="-1"/>
              </w:rPr>
              <w:t xml:space="preserve"> </w:t>
            </w:r>
            <w:r>
              <w:rPr>
                <w:spacing w:val="-2"/>
              </w:rPr>
              <w:t>Seminars</w:t>
            </w:r>
            <w:r>
              <w:tab/>
            </w:r>
            <w:r w:rsidR="00E438DF">
              <w:rPr>
                <w:spacing w:val="-10"/>
              </w:rPr>
              <w:t>5</w:t>
            </w:r>
          </w:hyperlink>
        </w:p>
        <w:p w14:paraId="2F8C02E3" w14:textId="298B39BC" w:rsidR="007D6E5D" w:rsidRDefault="007D6E5D">
          <w:pPr>
            <w:pStyle w:val="TOC4"/>
            <w:numPr>
              <w:ilvl w:val="2"/>
              <w:numId w:val="1"/>
            </w:numPr>
            <w:tabs>
              <w:tab w:val="left" w:pos="2106"/>
              <w:tab w:val="right" w:leader="dot" w:pos="9183"/>
            </w:tabs>
          </w:pPr>
          <w:hyperlink w:anchor="_TOC_250014" w:history="1">
            <w:r>
              <w:t>Consultancy</w:t>
            </w:r>
            <w:r>
              <w:rPr>
                <w:spacing w:val="-2"/>
              </w:rPr>
              <w:t xml:space="preserve"> services</w:t>
            </w:r>
            <w:r>
              <w:tab/>
            </w:r>
            <w:r w:rsidR="00E438DF">
              <w:rPr>
                <w:spacing w:val="-10"/>
              </w:rPr>
              <w:t>5</w:t>
            </w:r>
          </w:hyperlink>
        </w:p>
        <w:p w14:paraId="29577E4E" w14:textId="645DC43A" w:rsidR="007D6E5D" w:rsidRDefault="007D6E5D">
          <w:pPr>
            <w:pStyle w:val="TOC1"/>
            <w:tabs>
              <w:tab w:val="right" w:leader="dot" w:pos="9183"/>
            </w:tabs>
            <w:spacing w:before="138"/>
          </w:pPr>
          <w:hyperlink w:anchor="_TOC_250013" w:history="1">
            <w:r>
              <w:t>CHAPTER</w:t>
            </w:r>
            <w:r>
              <w:rPr>
                <w:spacing w:val="-1"/>
              </w:rPr>
              <w:t xml:space="preserve"> </w:t>
            </w:r>
            <w:r>
              <w:rPr>
                <w:spacing w:val="-10"/>
              </w:rPr>
              <w:t>3</w:t>
            </w:r>
            <w:r>
              <w:tab/>
            </w:r>
            <w:r w:rsidR="00513A4B">
              <w:rPr>
                <w:spacing w:val="-5"/>
              </w:rPr>
              <w:t>6</w:t>
            </w:r>
            <w:r>
              <w:rPr>
                <w:spacing w:val="-5"/>
              </w:rPr>
              <w:t>-</w:t>
            </w:r>
            <w:r w:rsidR="00513A4B">
              <w:t>8</w:t>
            </w:r>
          </w:hyperlink>
        </w:p>
        <w:p w14:paraId="1C9546E3" w14:textId="61B1FE6A" w:rsidR="007D6E5D" w:rsidRDefault="007D6E5D">
          <w:pPr>
            <w:pStyle w:val="TOC2"/>
            <w:tabs>
              <w:tab w:val="right" w:leader="dot" w:pos="9183"/>
            </w:tabs>
            <w:spacing w:before="141"/>
          </w:pPr>
          <w:hyperlink w:anchor="_TOC_250012" w:history="1">
            <w:r>
              <w:t>About</w:t>
            </w:r>
            <w:r>
              <w:rPr>
                <w:spacing w:val="-1"/>
              </w:rPr>
              <w:t xml:space="preserve"> </w:t>
            </w:r>
            <w:r>
              <w:t>the</w:t>
            </w:r>
            <w:r>
              <w:rPr>
                <w:spacing w:val="-1"/>
              </w:rPr>
              <w:t xml:space="preserve"> </w:t>
            </w:r>
            <w:r>
              <w:rPr>
                <w:spacing w:val="-2"/>
              </w:rPr>
              <w:t>Department</w:t>
            </w:r>
            <w:r>
              <w:tab/>
            </w:r>
            <w:r w:rsidR="00513A4B">
              <w:rPr>
                <w:spacing w:val="-10"/>
              </w:rPr>
              <w:t>6</w:t>
            </w:r>
          </w:hyperlink>
        </w:p>
        <w:p w14:paraId="25CD300F" w14:textId="59D549B0" w:rsidR="007D6E5D" w:rsidRDefault="007D6E5D">
          <w:pPr>
            <w:pStyle w:val="TOC3"/>
            <w:numPr>
              <w:ilvl w:val="1"/>
              <w:numId w:val="2"/>
            </w:numPr>
            <w:tabs>
              <w:tab w:val="left" w:pos="1504"/>
              <w:tab w:val="right" w:leader="dot" w:pos="9183"/>
            </w:tabs>
            <w:spacing w:before="140"/>
          </w:pPr>
          <w:hyperlink w:anchor="_TOC_250011" w:history="1">
            <w:r>
              <w:rPr>
                <w:spacing w:val="-2"/>
              </w:rPr>
              <w:t>Introduction</w:t>
            </w:r>
            <w:r>
              <w:tab/>
            </w:r>
            <w:r w:rsidR="00513A4B">
              <w:rPr>
                <w:spacing w:val="-10"/>
              </w:rPr>
              <w:t>6</w:t>
            </w:r>
          </w:hyperlink>
        </w:p>
        <w:p w14:paraId="7F7E596A" w14:textId="45CAB575" w:rsidR="00BA387D" w:rsidRDefault="00BA387D">
          <w:pPr>
            <w:pStyle w:val="TOC3"/>
            <w:numPr>
              <w:ilvl w:val="1"/>
              <w:numId w:val="2"/>
            </w:numPr>
            <w:tabs>
              <w:tab w:val="left" w:pos="1504"/>
              <w:tab w:val="right" w:leader="dot" w:pos="9183"/>
            </w:tabs>
            <w:spacing w:before="140"/>
          </w:pPr>
          <w:r>
            <w:t>Scope of Department</w:t>
          </w:r>
          <w:r w:rsidRPr="00BA387D">
            <w:tab/>
          </w:r>
          <w:r w:rsidR="00513A4B">
            <w:t>7</w:t>
          </w:r>
        </w:p>
        <w:p w14:paraId="4BB96EC3" w14:textId="3E1BF801" w:rsidR="007D6E5D" w:rsidRDefault="007D6E5D">
          <w:pPr>
            <w:pStyle w:val="TOC1"/>
            <w:tabs>
              <w:tab w:val="right" w:leader="dot" w:pos="9183"/>
            </w:tabs>
          </w:pPr>
          <w:hyperlink w:anchor="_TOC_250010" w:history="1">
            <w:r>
              <w:t>CHAPTER</w:t>
            </w:r>
            <w:r>
              <w:rPr>
                <w:spacing w:val="-1"/>
              </w:rPr>
              <w:t xml:space="preserve"> </w:t>
            </w:r>
            <w:r>
              <w:rPr>
                <w:spacing w:val="-10"/>
              </w:rPr>
              <w:t>4</w:t>
            </w:r>
            <w:r>
              <w:tab/>
            </w:r>
            <w:r w:rsidR="00513A4B">
              <w:rPr>
                <w:spacing w:val="-5"/>
              </w:rPr>
              <w:t>9</w:t>
            </w:r>
            <w:r>
              <w:rPr>
                <w:spacing w:val="-5"/>
              </w:rPr>
              <w:t>-</w:t>
            </w:r>
            <w:r w:rsidR="00513A4B">
              <w:t>11</w:t>
            </w:r>
          </w:hyperlink>
        </w:p>
        <w:p w14:paraId="23DB1B57" w14:textId="14A904E9" w:rsidR="007D6E5D" w:rsidRDefault="007D6E5D">
          <w:pPr>
            <w:pStyle w:val="TOC2"/>
            <w:tabs>
              <w:tab w:val="right" w:leader="dot" w:pos="9183"/>
            </w:tabs>
          </w:pPr>
          <w:hyperlink w:anchor="_TOC_250009" w:history="1">
            <w:r>
              <w:t>Internship</w:t>
            </w:r>
            <w:r>
              <w:rPr>
                <w:spacing w:val="-2"/>
              </w:rPr>
              <w:t xml:space="preserve"> Domain</w:t>
            </w:r>
            <w:r>
              <w:tab/>
            </w:r>
            <w:r w:rsidR="00513A4B">
              <w:rPr>
                <w:spacing w:val="-10"/>
              </w:rPr>
              <w:t>9</w:t>
            </w:r>
          </w:hyperlink>
        </w:p>
        <w:p w14:paraId="27B48CAF" w14:textId="0B48CC1E" w:rsidR="007D6E5D" w:rsidRDefault="007D6E5D">
          <w:pPr>
            <w:pStyle w:val="TOC3"/>
            <w:numPr>
              <w:ilvl w:val="1"/>
              <w:numId w:val="3"/>
            </w:numPr>
            <w:tabs>
              <w:tab w:val="left" w:pos="1504"/>
              <w:tab w:val="right" w:leader="dot" w:pos="9183"/>
            </w:tabs>
          </w:pPr>
          <w:hyperlink w:anchor="_TOC_250008" w:history="1">
            <w:r>
              <w:rPr>
                <w:spacing w:val="-2"/>
              </w:rPr>
              <w:t>Introduction</w:t>
            </w:r>
            <w:r>
              <w:tab/>
            </w:r>
            <w:r w:rsidR="00513A4B">
              <w:rPr>
                <w:spacing w:val="-10"/>
              </w:rPr>
              <w:t>9</w:t>
            </w:r>
          </w:hyperlink>
        </w:p>
        <w:p w14:paraId="5485D244" w14:textId="58C3056A" w:rsidR="007D6E5D" w:rsidRDefault="007D6E5D">
          <w:pPr>
            <w:pStyle w:val="TOC3"/>
            <w:numPr>
              <w:ilvl w:val="1"/>
              <w:numId w:val="3"/>
            </w:numPr>
            <w:tabs>
              <w:tab w:val="left" w:pos="1504"/>
              <w:tab w:val="right" w:leader="dot" w:pos="9183"/>
            </w:tabs>
            <w:spacing w:before="139"/>
          </w:pPr>
          <w:hyperlink w:anchor="_TOC_250007" w:history="1">
            <w:r>
              <w:t>Project</w:t>
            </w:r>
            <w:r>
              <w:rPr>
                <w:spacing w:val="-3"/>
              </w:rPr>
              <w:t xml:space="preserve"> </w:t>
            </w:r>
            <w:r>
              <w:rPr>
                <w:spacing w:val="-2"/>
              </w:rPr>
              <w:t>Management</w:t>
            </w:r>
            <w:r>
              <w:tab/>
            </w:r>
            <w:r w:rsidR="00513A4B">
              <w:rPr>
                <w:spacing w:val="-12"/>
              </w:rPr>
              <w:t>10</w:t>
            </w:r>
          </w:hyperlink>
        </w:p>
        <w:p w14:paraId="2CE0597D" w14:textId="6382E3BC" w:rsidR="007D6E5D" w:rsidRDefault="006D456D">
          <w:pPr>
            <w:pStyle w:val="TOC1"/>
            <w:tabs>
              <w:tab w:val="right" w:leader="dot" w:pos="9183"/>
            </w:tabs>
            <w:spacing w:before="137"/>
          </w:pPr>
          <w:r>
            <w:t>CHAPTER</w:t>
          </w:r>
          <w:r>
            <w:rPr>
              <w:spacing w:val="-2"/>
            </w:rPr>
            <w:t xml:space="preserve"> </w:t>
          </w:r>
          <w:r w:rsidR="00DE6A6C">
            <w:rPr>
              <w:spacing w:val="-10"/>
            </w:rPr>
            <w:t>5</w:t>
          </w:r>
          <w:r>
            <w:tab/>
          </w:r>
          <w:r w:rsidR="00513A4B">
            <w:rPr>
              <w:spacing w:val="-5"/>
            </w:rPr>
            <w:t>12</w:t>
          </w:r>
          <w:r>
            <w:rPr>
              <w:spacing w:val="-5"/>
            </w:rPr>
            <w:t>-</w:t>
          </w:r>
          <w:r w:rsidR="00513A4B">
            <w:t>17</w:t>
          </w:r>
        </w:p>
        <w:p w14:paraId="35D5E1A2" w14:textId="2FCFB0E9" w:rsidR="007D6E5D" w:rsidRDefault="007D6E5D">
          <w:pPr>
            <w:pStyle w:val="TOC2"/>
            <w:tabs>
              <w:tab w:val="right" w:leader="dot" w:pos="9183"/>
            </w:tabs>
            <w:spacing w:before="141"/>
          </w:pPr>
          <w:hyperlink w:anchor="_TOC_250006" w:history="1">
            <w:r>
              <w:t>System</w:t>
            </w:r>
            <w:r>
              <w:rPr>
                <w:spacing w:val="-3"/>
              </w:rPr>
              <w:t xml:space="preserve"> </w:t>
            </w:r>
            <w:r w:rsidR="00DE6A6C">
              <w:rPr>
                <w:spacing w:val="-2"/>
              </w:rPr>
              <w:t>Requirements</w:t>
            </w:r>
            <w:r>
              <w:tab/>
            </w:r>
            <w:r w:rsidR="00513A4B">
              <w:rPr>
                <w:spacing w:val="-10"/>
              </w:rPr>
              <w:t>12</w:t>
            </w:r>
          </w:hyperlink>
        </w:p>
        <w:p w14:paraId="04D927B4" w14:textId="3BB7B1A6" w:rsidR="007D6E5D" w:rsidRDefault="00DE6A6C" w:rsidP="00DE6A6C">
          <w:pPr>
            <w:pStyle w:val="TOC3"/>
            <w:numPr>
              <w:ilvl w:val="1"/>
              <w:numId w:val="4"/>
            </w:numPr>
            <w:tabs>
              <w:tab w:val="left" w:pos="1504"/>
              <w:tab w:val="right" w:leader="dot" w:pos="9183"/>
            </w:tabs>
            <w:spacing w:before="140"/>
          </w:pPr>
          <w:r>
            <w:t>Hardware requirements</w:t>
          </w:r>
          <w:r w:rsidR="006D456D">
            <w:tab/>
          </w:r>
          <w:r w:rsidR="00513A4B">
            <w:rPr>
              <w:spacing w:val="-10"/>
            </w:rPr>
            <w:t>12</w:t>
          </w:r>
        </w:p>
        <w:p w14:paraId="19D4C789" w14:textId="105FBA4F" w:rsidR="007D6E5D" w:rsidRDefault="00DE6A6C">
          <w:pPr>
            <w:pStyle w:val="TOC3"/>
            <w:numPr>
              <w:ilvl w:val="1"/>
              <w:numId w:val="4"/>
            </w:numPr>
            <w:tabs>
              <w:tab w:val="left" w:pos="1504"/>
              <w:tab w:val="right" w:leader="dot" w:pos="9183"/>
            </w:tabs>
            <w:spacing w:before="139"/>
          </w:pPr>
          <w:r>
            <w:t>Software requirements</w:t>
          </w:r>
          <w:r w:rsidR="006D456D">
            <w:tab/>
          </w:r>
          <w:r w:rsidR="00513A4B">
            <w:t>13</w:t>
          </w:r>
        </w:p>
        <w:p w14:paraId="7384E8E4" w14:textId="77777777" w:rsidR="002112DE" w:rsidRDefault="002112DE" w:rsidP="00AB611E">
          <w:pPr>
            <w:pStyle w:val="Heading1"/>
            <w:spacing w:before="64"/>
            <w:ind w:left="75" w:right="714"/>
            <w:rPr>
              <w:spacing w:val="-2"/>
              <w:sz w:val="20"/>
              <w:szCs w:val="20"/>
            </w:rPr>
          </w:pPr>
        </w:p>
        <w:p w14:paraId="17E9E5E9" w14:textId="77777777" w:rsidR="00DE6A6C" w:rsidRDefault="00DE6A6C" w:rsidP="00AB611E">
          <w:pPr>
            <w:pStyle w:val="Heading1"/>
            <w:spacing w:before="64"/>
            <w:ind w:left="75" w:right="714"/>
            <w:rPr>
              <w:spacing w:val="-2"/>
              <w:sz w:val="20"/>
              <w:szCs w:val="20"/>
            </w:rPr>
          </w:pPr>
        </w:p>
        <w:p w14:paraId="5E0E9858" w14:textId="77777777" w:rsidR="00DE6A6C" w:rsidRDefault="00DE6A6C" w:rsidP="00AB611E">
          <w:pPr>
            <w:pStyle w:val="Heading1"/>
            <w:spacing w:before="64"/>
            <w:ind w:left="75" w:right="714"/>
            <w:rPr>
              <w:spacing w:val="-2"/>
              <w:sz w:val="20"/>
              <w:szCs w:val="20"/>
            </w:rPr>
          </w:pPr>
        </w:p>
        <w:p w14:paraId="5AD231C9" w14:textId="77777777" w:rsidR="00DE6A6C" w:rsidRDefault="00DE6A6C" w:rsidP="00AB611E">
          <w:pPr>
            <w:pStyle w:val="Heading1"/>
            <w:spacing w:before="64"/>
            <w:ind w:left="75" w:right="714"/>
            <w:rPr>
              <w:spacing w:val="-2"/>
              <w:sz w:val="20"/>
              <w:szCs w:val="20"/>
            </w:rPr>
          </w:pPr>
        </w:p>
        <w:p w14:paraId="6650E048" w14:textId="77777777" w:rsidR="00DE6A6C" w:rsidRDefault="00DE6A6C" w:rsidP="00AB611E">
          <w:pPr>
            <w:pStyle w:val="Heading1"/>
            <w:spacing w:before="64"/>
            <w:ind w:left="75" w:right="714"/>
            <w:rPr>
              <w:spacing w:val="-2"/>
              <w:sz w:val="20"/>
              <w:szCs w:val="20"/>
            </w:rPr>
          </w:pPr>
        </w:p>
        <w:p w14:paraId="23F72FFA" w14:textId="77777777" w:rsidR="00DE6A6C" w:rsidRDefault="00DE6A6C" w:rsidP="00AB611E">
          <w:pPr>
            <w:pStyle w:val="Heading1"/>
            <w:spacing w:before="64"/>
            <w:ind w:left="75" w:right="714"/>
            <w:rPr>
              <w:spacing w:val="-2"/>
              <w:sz w:val="20"/>
              <w:szCs w:val="20"/>
            </w:rPr>
          </w:pPr>
        </w:p>
        <w:p w14:paraId="3E3131CB" w14:textId="77777777" w:rsidR="00DE6A6C" w:rsidRDefault="00DE6A6C" w:rsidP="00AB611E">
          <w:pPr>
            <w:pStyle w:val="Heading1"/>
            <w:spacing w:before="64"/>
            <w:ind w:left="75" w:right="714"/>
            <w:rPr>
              <w:spacing w:val="-2"/>
              <w:sz w:val="20"/>
              <w:szCs w:val="20"/>
            </w:rPr>
          </w:pPr>
        </w:p>
        <w:p w14:paraId="1B1993D7" w14:textId="77777777" w:rsidR="00DE6A6C" w:rsidRPr="002112DE" w:rsidRDefault="00DE6A6C" w:rsidP="00AB611E">
          <w:pPr>
            <w:pStyle w:val="Heading1"/>
            <w:spacing w:before="64"/>
            <w:ind w:left="75" w:right="714"/>
            <w:rPr>
              <w:spacing w:val="-2"/>
              <w:sz w:val="20"/>
              <w:szCs w:val="20"/>
            </w:rPr>
          </w:pPr>
        </w:p>
        <w:p w14:paraId="1D4810B6" w14:textId="77777777" w:rsidR="002112DE" w:rsidRPr="002112DE" w:rsidRDefault="002112DE" w:rsidP="00AB611E">
          <w:pPr>
            <w:pStyle w:val="Heading1"/>
            <w:spacing w:before="64"/>
            <w:ind w:left="75" w:right="714"/>
            <w:rPr>
              <w:spacing w:val="-2"/>
              <w:sz w:val="20"/>
              <w:szCs w:val="20"/>
            </w:rPr>
          </w:pPr>
        </w:p>
        <w:p w14:paraId="55E0AD65" w14:textId="3D9E2D51" w:rsidR="00AB611E" w:rsidRPr="00AB611E" w:rsidRDefault="00B409BB" w:rsidP="00AB611E">
          <w:pPr>
            <w:pStyle w:val="Heading1"/>
            <w:spacing w:before="64"/>
            <w:ind w:left="75" w:right="714"/>
          </w:pPr>
          <w:r>
            <w:rPr>
              <w:spacing w:val="-2"/>
            </w:rPr>
            <w:lastRenderedPageBreak/>
            <w:t xml:space="preserve">   </w:t>
          </w:r>
          <w:r w:rsidR="00AB611E">
            <w:rPr>
              <w:spacing w:val="-2"/>
            </w:rPr>
            <w:t>CONTENTS</w:t>
          </w:r>
        </w:p>
        <w:p w14:paraId="73B5EA07" w14:textId="70278096" w:rsidR="00AB611E" w:rsidRDefault="00AB611E">
          <w:pPr>
            <w:pStyle w:val="TOC1"/>
            <w:tabs>
              <w:tab w:val="right" w:leader="dot" w:pos="9183"/>
            </w:tabs>
            <w:spacing w:before="60"/>
          </w:pPr>
          <w:r>
            <w:rPr>
              <w:noProof/>
              <w:lang w:val="en-IN" w:eastAsia="en-IN"/>
            </w:rPr>
            <mc:AlternateContent>
              <mc:Choice Requires="wps">
                <w:drawing>
                  <wp:anchor distT="0" distB="0" distL="0" distR="0" simplePos="0" relativeHeight="251674624" behindDoc="1" locked="0" layoutInCell="1" allowOverlap="1" wp14:anchorId="0CF49714" wp14:editId="5CDDC330">
                    <wp:simplePos x="0" y="0"/>
                    <wp:positionH relativeFrom="page">
                      <wp:posOffset>304800</wp:posOffset>
                    </wp:positionH>
                    <wp:positionV relativeFrom="page">
                      <wp:posOffset>370114</wp:posOffset>
                    </wp:positionV>
                    <wp:extent cx="6952615" cy="9963967"/>
                    <wp:effectExtent l="0" t="0" r="635" b="0"/>
                    <wp:wrapNone/>
                    <wp:docPr id="646835744" name="Graphic 27"/>
                    <wp:cNvGraphicFramePr/>
                    <a:graphic xmlns:a="http://schemas.openxmlformats.org/drawingml/2006/main">
                      <a:graphicData uri="http://schemas.microsoft.com/office/word/2010/wordprocessingShape">
                        <wps:wsp>
                          <wps:cNvSpPr/>
                          <wps:spPr>
                            <a:xfrm>
                              <a:off x="0" y="0"/>
                              <a:ext cx="6952615" cy="9963967"/>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V relativeFrom="margin">
                      <wp14:pctHeight>0</wp14:pctHeight>
                    </wp14:sizeRelV>
                  </wp:anchor>
                </w:drawing>
              </mc:Choice>
              <mc:Fallback>
                <w:pict>
                  <v:shape w14:anchorId="4E811186" id="Graphic 27" o:spid="_x0000_s1026" style="position:absolute;margin-left:24pt;margin-top:29.15pt;width:547.45pt;height:784.55pt;z-index:-25164185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p>
        <w:p w14:paraId="4F71AA6E" w14:textId="77777777" w:rsidR="00AB611E" w:rsidRDefault="00AB611E" w:rsidP="00AB611E">
          <w:pPr>
            <w:pStyle w:val="TOC1"/>
            <w:tabs>
              <w:tab w:val="right" w:leader="dot" w:pos="9183"/>
            </w:tabs>
            <w:spacing w:before="60"/>
            <w:ind w:left="0"/>
          </w:pPr>
        </w:p>
        <w:p w14:paraId="38AA2362" w14:textId="64A5EF9D" w:rsidR="007D6E5D" w:rsidRDefault="007D6E5D">
          <w:pPr>
            <w:pStyle w:val="TOC1"/>
            <w:tabs>
              <w:tab w:val="right" w:leader="dot" w:pos="9183"/>
            </w:tabs>
            <w:spacing w:before="60"/>
          </w:pPr>
          <w:hyperlink w:anchor="_TOC_250005" w:history="1">
            <w:r>
              <w:t>CHAPTER</w:t>
            </w:r>
            <w:r>
              <w:rPr>
                <w:spacing w:val="-1"/>
              </w:rPr>
              <w:t xml:space="preserve"> </w:t>
            </w:r>
            <w:r>
              <w:rPr>
                <w:spacing w:val="-10"/>
              </w:rPr>
              <w:t>6</w:t>
            </w:r>
            <w:r>
              <w:tab/>
            </w:r>
            <w:r>
              <w:rPr>
                <w:spacing w:val="-5"/>
              </w:rPr>
              <w:t>1</w:t>
            </w:r>
          </w:hyperlink>
          <w:r w:rsidR="00513A4B">
            <w:t>8</w:t>
          </w:r>
        </w:p>
        <w:p w14:paraId="721C271D" w14:textId="6A1A7C42" w:rsidR="007D6E5D" w:rsidRDefault="007D6E5D">
          <w:pPr>
            <w:pStyle w:val="TOC2"/>
            <w:tabs>
              <w:tab w:val="right" w:leader="dot" w:pos="9183"/>
            </w:tabs>
          </w:pPr>
          <w:hyperlink w:anchor="_TOC_250004" w:history="1">
            <w:r>
              <w:t>System</w:t>
            </w:r>
            <w:r>
              <w:rPr>
                <w:spacing w:val="-1"/>
              </w:rPr>
              <w:t xml:space="preserve"> </w:t>
            </w:r>
            <w:r w:rsidR="00DE6A6C">
              <w:rPr>
                <w:spacing w:val="-2"/>
              </w:rPr>
              <w:t>Design</w:t>
            </w:r>
            <w:r>
              <w:tab/>
            </w:r>
            <w:r>
              <w:rPr>
                <w:spacing w:val="-5"/>
              </w:rPr>
              <w:t>1</w:t>
            </w:r>
          </w:hyperlink>
          <w:r w:rsidR="00513A4B">
            <w:t>8</w:t>
          </w:r>
        </w:p>
        <w:p w14:paraId="3D156C6F" w14:textId="72E444B2" w:rsidR="007D6E5D" w:rsidRPr="00DE6A6C" w:rsidRDefault="00DE6A6C" w:rsidP="00351210">
          <w:pPr>
            <w:pStyle w:val="TOC3"/>
            <w:numPr>
              <w:ilvl w:val="1"/>
              <w:numId w:val="39"/>
            </w:numPr>
            <w:tabs>
              <w:tab w:val="left" w:pos="1504"/>
              <w:tab w:val="right" w:leader="dot" w:pos="9183"/>
            </w:tabs>
          </w:pPr>
          <w:r>
            <w:t>Existing System</w:t>
          </w:r>
          <w:r w:rsidR="006D456D">
            <w:tab/>
          </w:r>
          <w:r w:rsidR="006D456D">
            <w:rPr>
              <w:spacing w:val="-7"/>
            </w:rPr>
            <w:t>1</w:t>
          </w:r>
          <w:r w:rsidR="00513A4B">
            <w:rPr>
              <w:spacing w:val="-7"/>
            </w:rPr>
            <w:t>8</w:t>
          </w:r>
        </w:p>
        <w:p w14:paraId="53D7B308" w14:textId="2A560A8B" w:rsidR="00DE6A6C" w:rsidRDefault="00DE6A6C" w:rsidP="00DE6A6C">
          <w:pPr>
            <w:pStyle w:val="TOC3"/>
            <w:tabs>
              <w:tab w:val="left" w:pos="1504"/>
              <w:tab w:val="right" w:leader="dot" w:pos="9183"/>
            </w:tabs>
            <w:ind w:firstLine="0"/>
          </w:pPr>
          <w:r>
            <w:rPr>
              <w:spacing w:val="-7"/>
            </w:rPr>
            <w:t xml:space="preserve">             6.1.1 Disadvantages……………………………………………………….</w:t>
          </w:r>
        </w:p>
        <w:p w14:paraId="2A0AC937" w14:textId="5ADA6530" w:rsidR="00AB611E" w:rsidRPr="00DE6A6C" w:rsidRDefault="00DE6A6C" w:rsidP="00351210">
          <w:pPr>
            <w:pStyle w:val="TOC3"/>
            <w:numPr>
              <w:ilvl w:val="1"/>
              <w:numId w:val="39"/>
            </w:numPr>
            <w:tabs>
              <w:tab w:val="left" w:pos="1504"/>
              <w:tab w:val="right" w:leader="dot" w:pos="9183"/>
            </w:tabs>
            <w:spacing w:before="140"/>
          </w:pPr>
          <w:r>
            <w:t>Proposed System</w:t>
          </w:r>
          <w:r w:rsidR="006D456D">
            <w:tab/>
          </w:r>
          <w:r w:rsidR="006D456D">
            <w:rPr>
              <w:spacing w:val="-5"/>
            </w:rPr>
            <w:t>1</w:t>
          </w:r>
          <w:r w:rsidR="00513A4B">
            <w:rPr>
              <w:spacing w:val="-5"/>
            </w:rPr>
            <w:t>8</w:t>
          </w:r>
        </w:p>
        <w:p w14:paraId="4064E0F8" w14:textId="7A54DAD4" w:rsidR="00DE6A6C" w:rsidRDefault="00DE6A6C" w:rsidP="00DE6A6C">
          <w:pPr>
            <w:pStyle w:val="TOC4"/>
            <w:numPr>
              <w:ilvl w:val="2"/>
              <w:numId w:val="39"/>
            </w:numPr>
            <w:tabs>
              <w:tab w:val="left" w:pos="2106"/>
              <w:tab w:val="right" w:leader="dot" w:pos="9183"/>
            </w:tabs>
            <w:spacing w:before="137"/>
          </w:pPr>
          <w:r>
            <w:t>Problem Statement</w:t>
          </w:r>
          <w:r>
            <w:tab/>
            <w:t>13</w:t>
          </w:r>
        </w:p>
        <w:p w14:paraId="79177144" w14:textId="77777777" w:rsidR="00DE6A6C" w:rsidRPr="006B79CF" w:rsidRDefault="00DE6A6C" w:rsidP="00DE6A6C">
          <w:pPr>
            <w:pStyle w:val="TOC4"/>
            <w:numPr>
              <w:ilvl w:val="2"/>
              <w:numId w:val="39"/>
            </w:numPr>
            <w:tabs>
              <w:tab w:val="left" w:pos="2106"/>
              <w:tab w:val="right" w:leader="dot" w:pos="9183"/>
            </w:tabs>
            <w:spacing w:before="137"/>
          </w:pPr>
          <w:r>
            <w:t>System Architecture Overview</w:t>
          </w:r>
          <w:r>
            <w:tab/>
            <w:t>14</w:t>
          </w:r>
        </w:p>
        <w:p w14:paraId="1361427B" w14:textId="77777777" w:rsidR="00DE6A6C" w:rsidRDefault="00DE6A6C" w:rsidP="00DE6A6C">
          <w:pPr>
            <w:pStyle w:val="TOC4"/>
            <w:numPr>
              <w:ilvl w:val="2"/>
              <w:numId w:val="39"/>
            </w:numPr>
            <w:tabs>
              <w:tab w:val="left" w:pos="2106"/>
              <w:tab w:val="right" w:leader="dot" w:pos="9183"/>
            </w:tabs>
            <w:spacing w:before="137"/>
          </w:pPr>
          <w:r>
            <w:rPr>
              <w:spacing w:val="-2"/>
            </w:rPr>
            <w:t>Working</w:t>
          </w:r>
          <w:r>
            <w:tab/>
          </w:r>
          <w:r>
            <w:rPr>
              <w:spacing w:val="-5"/>
            </w:rPr>
            <w:t>16</w:t>
          </w:r>
        </w:p>
        <w:p w14:paraId="15401711" w14:textId="77777777" w:rsidR="00DE6A6C" w:rsidRDefault="00DE6A6C" w:rsidP="00DE6A6C">
          <w:pPr>
            <w:pStyle w:val="TOC4"/>
            <w:numPr>
              <w:ilvl w:val="2"/>
              <w:numId w:val="39"/>
            </w:numPr>
            <w:tabs>
              <w:tab w:val="left" w:pos="2106"/>
              <w:tab w:val="right" w:leader="dot" w:pos="9183"/>
            </w:tabs>
            <w:spacing w:before="137" w:after="240"/>
          </w:pPr>
          <w:r>
            <w:rPr>
              <w:spacing w:val="-2"/>
            </w:rPr>
            <w:t>Advantages</w:t>
          </w:r>
          <w:r>
            <w:tab/>
          </w:r>
          <w:r>
            <w:rPr>
              <w:spacing w:val="-5"/>
            </w:rPr>
            <w:t>17</w:t>
          </w:r>
        </w:p>
        <w:p w14:paraId="7B427A90" w14:textId="77777777" w:rsidR="00DE6A6C" w:rsidRDefault="00DE6A6C" w:rsidP="00DE6A6C">
          <w:pPr>
            <w:pStyle w:val="TOC3"/>
            <w:tabs>
              <w:tab w:val="left" w:pos="1504"/>
              <w:tab w:val="right" w:leader="dot" w:pos="9183"/>
            </w:tabs>
            <w:spacing w:before="140"/>
            <w:ind w:firstLine="0"/>
          </w:pPr>
        </w:p>
        <w:p w14:paraId="3173E146" w14:textId="2AD448F6" w:rsidR="007D6E5D" w:rsidRDefault="007D6E5D">
          <w:pPr>
            <w:pStyle w:val="TOC1"/>
            <w:tabs>
              <w:tab w:val="right" w:leader="dot" w:pos="9183"/>
            </w:tabs>
          </w:pPr>
          <w:hyperlink w:anchor="_TOC_250003" w:history="1">
            <w:r>
              <w:t>CHAPTER</w:t>
            </w:r>
            <w:r>
              <w:rPr>
                <w:spacing w:val="-1"/>
              </w:rPr>
              <w:t xml:space="preserve"> </w:t>
            </w:r>
            <w:r>
              <w:rPr>
                <w:spacing w:val="-10"/>
              </w:rPr>
              <w:t>7</w:t>
            </w:r>
            <w:r>
              <w:tab/>
            </w:r>
            <w:r>
              <w:rPr>
                <w:spacing w:val="-5"/>
              </w:rPr>
              <w:t>1</w:t>
            </w:r>
          </w:hyperlink>
          <w:r w:rsidR="00513A4B">
            <w:t>9</w:t>
          </w:r>
        </w:p>
        <w:p w14:paraId="27A602FC" w14:textId="74B9669F" w:rsidR="007D6E5D" w:rsidRDefault="007D6E5D">
          <w:pPr>
            <w:pStyle w:val="TOC1"/>
            <w:tabs>
              <w:tab w:val="right" w:leader="dot" w:pos="9183"/>
            </w:tabs>
            <w:spacing w:before="137"/>
            <w:ind w:left="150"/>
          </w:pPr>
          <w:hyperlink w:anchor="_TOC_250001" w:history="1">
            <w:r>
              <w:rPr>
                <w:spacing w:val="-2"/>
              </w:rPr>
              <w:t>CONCLUSION</w:t>
            </w:r>
            <w:r>
              <w:tab/>
            </w:r>
            <w:r>
              <w:rPr>
                <w:spacing w:val="-5"/>
              </w:rPr>
              <w:t>1</w:t>
            </w:r>
          </w:hyperlink>
          <w:r w:rsidR="00513A4B">
            <w:t>9</w:t>
          </w:r>
        </w:p>
        <w:p w14:paraId="282EF08B" w14:textId="3A5C991B" w:rsidR="00DE6A6C" w:rsidRDefault="00DE6A6C" w:rsidP="00DE6A6C">
          <w:pPr>
            <w:pStyle w:val="TOC2"/>
            <w:tabs>
              <w:tab w:val="right" w:leader="dot" w:pos="9183"/>
            </w:tabs>
          </w:pPr>
          <w:hyperlink w:anchor="_TOC_250002" w:history="1">
            <w:r>
              <w:t>Future</w:t>
            </w:r>
            <w:r>
              <w:rPr>
                <w:spacing w:val="-2"/>
              </w:rPr>
              <w:t xml:space="preserve"> Aspects</w:t>
            </w:r>
            <w:r>
              <w:tab/>
            </w:r>
            <w:r>
              <w:rPr>
                <w:spacing w:val="-5"/>
              </w:rPr>
              <w:t>1</w:t>
            </w:r>
          </w:hyperlink>
          <w:r>
            <w:t>9</w:t>
          </w:r>
        </w:p>
        <w:p w14:paraId="7252EA3C" w14:textId="77777777" w:rsidR="00513A4B" w:rsidRDefault="00513A4B">
          <w:pPr>
            <w:pStyle w:val="TOC1"/>
            <w:tabs>
              <w:tab w:val="right" w:leader="dot" w:pos="9183"/>
            </w:tabs>
            <w:spacing w:before="139"/>
            <w:ind w:left="150"/>
          </w:pPr>
          <w:r>
            <w:t>REFERENCES</w:t>
          </w:r>
        </w:p>
        <w:p w14:paraId="26CD42DB" w14:textId="73EE8994" w:rsidR="007D6E5D" w:rsidRDefault="00513A4B">
          <w:pPr>
            <w:pStyle w:val="TOC1"/>
            <w:tabs>
              <w:tab w:val="right" w:leader="dot" w:pos="9183"/>
            </w:tabs>
            <w:spacing w:before="139"/>
            <w:ind w:left="150"/>
          </w:pPr>
          <w:r>
            <w:t>APPENDIX</w:t>
          </w:r>
        </w:p>
      </w:sdtContent>
    </w:sdt>
    <w:p w14:paraId="2B8AA613" w14:textId="0C1BD2B2" w:rsidR="007D6E5D" w:rsidRDefault="007D6E5D"/>
    <w:p w14:paraId="0111EA91" w14:textId="67D1A157" w:rsidR="007D6E5D" w:rsidRDefault="007D6E5D"/>
    <w:p w14:paraId="276070FA" w14:textId="6BC0394D" w:rsidR="007D6E5D" w:rsidRDefault="007D6E5D"/>
    <w:p w14:paraId="39DAF86B" w14:textId="5C2B9E20" w:rsidR="007D6E5D" w:rsidRDefault="007D6E5D"/>
    <w:p w14:paraId="2078FECC" w14:textId="40CC4854" w:rsidR="007D6E5D" w:rsidRDefault="007D6E5D"/>
    <w:p w14:paraId="5CD392B4" w14:textId="6B4F324E" w:rsidR="007D6E5D" w:rsidRDefault="007D6E5D"/>
    <w:p w14:paraId="3BAFDEE1" w14:textId="3E380F29" w:rsidR="007D6E5D" w:rsidRDefault="007D6E5D"/>
    <w:p w14:paraId="65062F42" w14:textId="12E7B383" w:rsidR="007D6E5D" w:rsidRDefault="007D6E5D"/>
    <w:p w14:paraId="394FE8CB" w14:textId="13F4E36C" w:rsidR="007D6E5D" w:rsidRDefault="007D6E5D"/>
    <w:p w14:paraId="49A28A37" w14:textId="0D6E57D9" w:rsidR="007D6E5D" w:rsidRDefault="007D6E5D"/>
    <w:p w14:paraId="7B9D2AFB" w14:textId="66B5EBD7" w:rsidR="007D6E5D" w:rsidRDefault="007D6E5D"/>
    <w:p w14:paraId="5786D891" w14:textId="77777777" w:rsidR="007D6E5D" w:rsidRDefault="007D6E5D"/>
    <w:p w14:paraId="6B2F1667" w14:textId="64BDE88A" w:rsidR="007D6E5D" w:rsidRDefault="007D6E5D"/>
    <w:p w14:paraId="087B648F" w14:textId="77777777" w:rsidR="007D6E5D" w:rsidRDefault="007D6E5D"/>
    <w:p w14:paraId="00CD6E3C" w14:textId="77777777" w:rsidR="007D6E5D" w:rsidRDefault="007D6E5D"/>
    <w:p w14:paraId="640AB4AF" w14:textId="77777777" w:rsidR="007D6E5D" w:rsidRDefault="007D6E5D"/>
    <w:p w14:paraId="09C282F5" w14:textId="77777777" w:rsidR="007D6E5D" w:rsidRDefault="007D6E5D"/>
    <w:p w14:paraId="0626A6BB" w14:textId="77777777" w:rsidR="007D6E5D" w:rsidRDefault="007D6E5D"/>
    <w:p w14:paraId="13D7107B" w14:textId="77777777" w:rsidR="007D6E5D" w:rsidRDefault="007D6E5D"/>
    <w:p w14:paraId="3C9FE92B" w14:textId="77777777" w:rsidR="007D6E5D" w:rsidRDefault="007D6E5D"/>
    <w:p w14:paraId="5DC0F015" w14:textId="77777777" w:rsidR="007D6E5D" w:rsidRDefault="007D6E5D"/>
    <w:p w14:paraId="4DC7512F" w14:textId="77777777" w:rsidR="007D6E5D" w:rsidRDefault="007D6E5D"/>
    <w:p w14:paraId="72826611" w14:textId="77777777" w:rsidR="007D6E5D" w:rsidRDefault="007D6E5D"/>
    <w:p w14:paraId="0F928CE5" w14:textId="77777777" w:rsidR="007D6E5D" w:rsidRDefault="007D6E5D"/>
    <w:p w14:paraId="0433E445" w14:textId="77777777" w:rsidR="007D6E5D" w:rsidRDefault="007D6E5D"/>
    <w:p w14:paraId="55C8CB96" w14:textId="77777777" w:rsidR="007D6E5D" w:rsidRDefault="007D6E5D"/>
    <w:p w14:paraId="13370CE4" w14:textId="77777777" w:rsidR="007D6E5D" w:rsidRDefault="007D6E5D"/>
    <w:p w14:paraId="41F640AC" w14:textId="77777777" w:rsidR="007D6E5D" w:rsidRDefault="007D6E5D"/>
    <w:p w14:paraId="1F1BE904" w14:textId="77777777" w:rsidR="007D6E5D" w:rsidRDefault="007D6E5D"/>
    <w:p w14:paraId="0CC712D3" w14:textId="77777777" w:rsidR="007D6E5D" w:rsidRDefault="007D6E5D"/>
    <w:p w14:paraId="6B837780" w14:textId="77777777" w:rsidR="007D6E5D" w:rsidRDefault="007D6E5D"/>
    <w:p w14:paraId="71F187EE" w14:textId="77777777" w:rsidR="00513A4B" w:rsidRDefault="00513A4B"/>
    <w:p w14:paraId="2D8C4DE8" w14:textId="77777777" w:rsidR="007D6E5D" w:rsidRDefault="007D6E5D"/>
    <w:p w14:paraId="7A95800A" w14:textId="77777777" w:rsidR="007D6E5D" w:rsidRDefault="007D6E5D"/>
    <w:p w14:paraId="545DF9C4" w14:textId="77777777" w:rsidR="007D6E5D" w:rsidRDefault="007D6E5D"/>
    <w:p w14:paraId="2ECCFD80" w14:textId="1C8F5899" w:rsidR="007D6E5D" w:rsidRPr="00E20F3C" w:rsidRDefault="006D456D" w:rsidP="00E20F3C">
      <w:pPr>
        <w:pStyle w:val="Heading2"/>
        <w:spacing w:before="61"/>
        <w:ind w:left="0" w:right="640"/>
        <w:jc w:val="center"/>
        <w:rPr>
          <w:spacing w:val="-4"/>
        </w:rPr>
      </w:pPr>
      <w:r>
        <w:rPr>
          <w:noProof/>
          <w:lang w:val="en-IN" w:eastAsia="en-IN"/>
        </w:rPr>
        <mc:AlternateContent>
          <mc:Choice Requires="wps">
            <w:drawing>
              <wp:anchor distT="0" distB="0" distL="0" distR="0" simplePos="0" relativeHeight="251658752" behindDoc="1" locked="0" layoutInCell="1" allowOverlap="1" wp14:anchorId="48264F7A" wp14:editId="00C3DDA1">
                <wp:simplePos x="0" y="0"/>
                <wp:positionH relativeFrom="page">
                  <wp:posOffset>290195</wp:posOffset>
                </wp:positionH>
                <wp:positionV relativeFrom="page">
                  <wp:posOffset>447040</wp:posOffset>
                </wp:positionV>
                <wp:extent cx="6952615" cy="9986010"/>
                <wp:effectExtent l="0" t="0" r="0" b="0"/>
                <wp:wrapNone/>
                <wp:docPr id="30" name="Graphic 30"/>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5DD7B934" id="Graphic 30" o:spid="_x0000_s1026" style="position:absolute;margin-left:22.85pt;margin-top:35.2pt;width:547.45pt;height:786.3pt;z-index:-251657728;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sidRPr="00AB611E">
        <w:rPr>
          <w:spacing w:val="-4"/>
          <w:sz w:val="36"/>
          <w:szCs w:val="36"/>
        </w:rPr>
        <w:t>TABLE</w:t>
      </w:r>
      <w:r w:rsidRPr="00AB611E">
        <w:rPr>
          <w:spacing w:val="-8"/>
          <w:sz w:val="36"/>
          <w:szCs w:val="36"/>
        </w:rPr>
        <w:t xml:space="preserve"> </w:t>
      </w:r>
      <w:r w:rsidRPr="00AB611E">
        <w:rPr>
          <w:spacing w:val="-4"/>
          <w:sz w:val="36"/>
          <w:szCs w:val="36"/>
        </w:rPr>
        <w:t>OF</w:t>
      </w:r>
      <w:r w:rsidRPr="00AB611E">
        <w:rPr>
          <w:spacing w:val="-16"/>
          <w:sz w:val="36"/>
          <w:szCs w:val="36"/>
        </w:rPr>
        <w:t xml:space="preserve"> </w:t>
      </w:r>
      <w:r w:rsidRPr="00AB611E">
        <w:rPr>
          <w:spacing w:val="-4"/>
          <w:sz w:val="36"/>
          <w:szCs w:val="36"/>
        </w:rPr>
        <w:t>FIGURES</w:t>
      </w:r>
    </w:p>
    <w:p w14:paraId="0925DE3C" w14:textId="77777777" w:rsidR="007D6E5D" w:rsidRDefault="007D6E5D">
      <w:pPr>
        <w:pStyle w:val="BodyText"/>
        <w:rPr>
          <w:b/>
          <w:sz w:val="20"/>
        </w:rPr>
      </w:pPr>
    </w:p>
    <w:p w14:paraId="0CCB6942" w14:textId="77777777" w:rsidR="007D6E5D" w:rsidRDefault="007D6E5D">
      <w:pPr>
        <w:pStyle w:val="BodyText"/>
        <w:rPr>
          <w:b/>
          <w:sz w:val="20"/>
        </w:rPr>
      </w:pPr>
    </w:p>
    <w:p w14:paraId="7291CB10" w14:textId="77777777" w:rsidR="007D6E5D" w:rsidRDefault="007D6E5D">
      <w:pPr>
        <w:pStyle w:val="BodyText"/>
        <w:spacing w:before="56"/>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14"/>
        <w:gridCol w:w="5609"/>
        <w:gridCol w:w="1891"/>
      </w:tblGrid>
      <w:tr w:rsidR="007D6E5D" w14:paraId="6F6C4C3E" w14:textId="77777777">
        <w:trPr>
          <w:trHeight w:val="457"/>
        </w:trPr>
        <w:tc>
          <w:tcPr>
            <w:tcW w:w="1514" w:type="dxa"/>
          </w:tcPr>
          <w:p w14:paraId="5E280698" w14:textId="77777777" w:rsidR="007D6E5D" w:rsidRDefault="006D456D">
            <w:pPr>
              <w:pStyle w:val="TableParagraph"/>
              <w:ind w:right="3"/>
              <w:rPr>
                <w:b/>
                <w:sz w:val="24"/>
              </w:rPr>
            </w:pPr>
            <w:r>
              <w:rPr>
                <w:b/>
                <w:sz w:val="24"/>
              </w:rPr>
              <w:t xml:space="preserve">Fig </w:t>
            </w:r>
            <w:r>
              <w:rPr>
                <w:b/>
                <w:spacing w:val="-5"/>
                <w:sz w:val="24"/>
              </w:rPr>
              <w:t>no.</w:t>
            </w:r>
          </w:p>
        </w:tc>
        <w:tc>
          <w:tcPr>
            <w:tcW w:w="5609" w:type="dxa"/>
          </w:tcPr>
          <w:p w14:paraId="4091D0B5" w14:textId="77777777" w:rsidR="007D6E5D" w:rsidRDefault="006D456D" w:rsidP="00012F4C">
            <w:pPr>
              <w:pStyle w:val="TableParagraph"/>
              <w:ind w:left="105"/>
              <w:rPr>
                <w:b/>
                <w:sz w:val="24"/>
              </w:rPr>
            </w:pPr>
            <w:r>
              <w:rPr>
                <w:b/>
                <w:spacing w:val="-4"/>
                <w:sz w:val="24"/>
              </w:rPr>
              <w:t>Name</w:t>
            </w:r>
          </w:p>
        </w:tc>
        <w:tc>
          <w:tcPr>
            <w:tcW w:w="1891" w:type="dxa"/>
          </w:tcPr>
          <w:p w14:paraId="35008147" w14:textId="77777777" w:rsidR="007D6E5D" w:rsidRDefault="006D456D">
            <w:pPr>
              <w:pStyle w:val="TableParagraph"/>
              <w:ind w:left="13" w:right="2"/>
              <w:rPr>
                <w:b/>
                <w:sz w:val="24"/>
              </w:rPr>
            </w:pPr>
            <w:r>
              <w:rPr>
                <w:b/>
                <w:sz w:val="24"/>
              </w:rPr>
              <w:t>Page</w:t>
            </w:r>
            <w:r>
              <w:rPr>
                <w:b/>
                <w:spacing w:val="-4"/>
                <w:sz w:val="24"/>
              </w:rPr>
              <w:t xml:space="preserve"> </w:t>
            </w:r>
            <w:r>
              <w:rPr>
                <w:b/>
                <w:spacing w:val="-7"/>
                <w:sz w:val="24"/>
              </w:rPr>
              <w:t>no</w:t>
            </w:r>
          </w:p>
        </w:tc>
      </w:tr>
      <w:tr w:rsidR="007D6E5D" w14:paraId="696CC7E3" w14:textId="77777777">
        <w:trPr>
          <w:trHeight w:val="457"/>
        </w:trPr>
        <w:tc>
          <w:tcPr>
            <w:tcW w:w="1514" w:type="dxa"/>
          </w:tcPr>
          <w:p w14:paraId="28B5E35B" w14:textId="08ED7C38" w:rsidR="007D6E5D" w:rsidRDefault="00EA36CC">
            <w:pPr>
              <w:pStyle w:val="TableParagraph"/>
              <w:rPr>
                <w:sz w:val="24"/>
              </w:rPr>
            </w:pPr>
            <w:r>
              <w:rPr>
                <w:spacing w:val="-10"/>
                <w:sz w:val="24"/>
              </w:rPr>
              <w:t>2.4.</w:t>
            </w:r>
            <w:r w:rsidR="00513A4B">
              <w:rPr>
                <w:spacing w:val="-10"/>
                <w:sz w:val="24"/>
              </w:rPr>
              <w:t>3</w:t>
            </w:r>
            <w:r>
              <w:rPr>
                <w:spacing w:val="-10"/>
                <w:sz w:val="24"/>
              </w:rPr>
              <w:t>.1</w:t>
            </w:r>
          </w:p>
        </w:tc>
        <w:tc>
          <w:tcPr>
            <w:tcW w:w="5609" w:type="dxa"/>
          </w:tcPr>
          <w:p w14:paraId="64DFE536" w14:textId="16ED65B2" w:rsidR="007D6E5D" w:rsidRDefault="00513A4B" w:rsidP="00012F4C">
            <w:pPr>
              <w:pStyle w:val="TableParagraph"/>
              <w:ind w:left="105"/>
              <w:rPr>
                <w:sz w:val="24"/>
              </w:rPr>
            </w:pPr>
            <w:proofErr w:type="spellStart"/>
            <w:r>
              <w:t>TechCiti</w:t>
            </w:r>
            <w:proofErr w:type="spellEnd"/>
            <w:r>
              <w:t xml:space="preserve"> Software Private Limited </w:t>
            </w:r>
            <w:r w:rsidR="00012F4C" w:rsidRPr="003861C9">
              <w:t>logo</w:t>
            </w:r>
          </w:p>
        </w:tc>
        <w:tc>
          <w:tcPr>
            <w:tcW w:w="1891" w:type="dxa"/>
          </w:tcPr>
          <w:p w14:paraId="7C692992" w14:textId="6F6765D1" w:rsidR="007D6E5D" w:rsidRDefault="00513A4B">
            <w:pPr>
              <w:pStyle w:val="TableParagraph"/>
              <w:ind w:left="13"/>
              <w:rPr>
                <w:sz w:val="24"/>
              </w:rPr>
            </w:pPr>
            <w:r>
              <w:rPr>
                <w:sz w:val="24"/>
              </w:rPr>
              <w:t>5</w:t>
            </w:r>
          </w:p>
        </w:tc>
      </w:tr>
    </w:tbl>
    <w:p w14:paraId="08696E30" w14:textId="77777777" w:rsidR="007D6E5D" w:rsidRDefault="007D6E5D">
      <w:pPr>
        <w:rPr>
          <w:sz w:val="24"/>
        </w:rPr>
        <w:sectPr w:rsidR="007D6E5D" w:rsidSect="00F156ED">
          <w:footerReference w:type="default" r:id="rId11"/>
          <w:pgSz w:w="11910" w:h="16840"/>
          <w:pgMar w:top="1360" w:right="1202" w:bottom="280" w:left="1219" w:header="0" w:footer="0" w:gutter="0"/>
          <w:cols w:space="720"/>
        </w:sectPr>
      </w:pPr>
    </w:p>
    <w:p w14:paraId="78849643" w14:textId="329EFE72" w:rsidR="000577F3" w:rsidRPr="000577F3" w:rsidRDefault="000577F3" w:rsidP="00660458">
      <w:pPr>
        <w:pStyle w:val="ListParagraph"/>
        <w:spacing w:before="137" w:line="362" w:lineRule="auto"/>
        <w:ind w:left="567" w:right="-147" w:firstLine="0"/>
        <w:jc w:val="both"/>
        <w:rPr>
          <w:b/>
          <w:sz w:val="32"/>
        </w:rPr>
      </w:pPr>
    </w:p>
    <w:sectPr w:rsidR="000577F3" w:rsidRPr="000577F3" w:rsidSect="00A503D2">
      <w:headerReference w:type="default" r:id="rId12"/>
      <w:footerReference w:type="default" r:id="rId13"/>
      <w:type w:val="continuous"/>
      <w:pgSz w:w="11910" w:h="16840"/>
      <w:pgMar w:top="1080" w:right="1440" w:bottom="1080" w:left="1800" w:header="718" w:footer="8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4FE9" w14:textId="77777777" w:rsidR="007200D8" w:rsidRDefault="007200D8">
      <w:r>
        <w:separator/>
      </w:r>
    </w:p>
  </w:endnote>
  <w:endnote w:type="continuationSeparator" w:id="0">
    <w:p w14:paraId="35A183A9" w14:textId="77777777" w:rsidR="007200D8" w:rsidRDefault="0072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7A3C3" w14:textId="77777777" w:rsidR="001F54D7" w:rsidRDefault="001F54D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A6EA" w14:textId="2DB011C2" w:rsidR="001F54D7" w:rsidRDefault="001F54D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57B87" w14:textId="77777777" w:rsidR="007200D8" w:rsidRDefault="007200D8">
      <w:r>
        <w:separator/>
      </w:r>
    </w:p>
  </w:footnote>
  <w:footnote w:type="continuationSeparator" w:id="0">
    <w:p w14:paraId="1C60D7EB" w14:textId="77777777" w:rsidR="007200D8" w:rsidRDefault="00720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A42C4" w14:textId="68C27429" w:rsidR="001F54D7" w:rsidRDefault="001F54D7">
    <w:pPr>
      <w:pStyle w:val="BodyText"/>
      <w:spacing w:line="14" w:lineRule="auto"/>
      <w:rPr>
        <w:sz w:val="20"/>
      </w:rPr>
    </w:pPr>
    <w:r>
      <w:rPr>
        <w:noProof/>
        <w:lang w:val="en-IN" w:eastAsia="en-IN"/>
      </w:rPr>
      <mc:AlternateContent>
        <mc:Choice Requires="wps">
          <w:drawing>
            <wp:anchor distT="0" distB="0" distL="0" distR="0" simplePos="0" relativeHeight="251672576" behindDoc="1" locked="0" layoutInCell="1" allowOverlap="1" wp14:anchorId="09000FD4" wp14:editId="74D3B068">
              <wp:simplePos x="0" y="0"/>
              <wp:positionH relativeFrom="page">
                <wp:posOffset>5964865</wp:posOffset>
              </wp:positionH>
              <wp:positionV relativeFrom="page">
                <wp:posOffset>425302</wp:posOffset>
              </wp:positionV>
              <wp:extent cx="1028700" cy="200025"/>
              <wp:effectExtent l="0" t="0" r="0" b="0"/>
              <wp:wrapNone/>
              <wp:docPr id="20" name="Textbox 32"/>
              <wp:cNvGraphicFramePr/>
              <a:graphic xmlns:a="http://schemas.openxmlformats.org/drawingml/2006/main">
                <a:graphicData uri="http://schemas.microsoft.com/office/word/2010/wordprocessingShape">
                  <wps:wsp>
                    <wps:cNvSpPr txBox="1"/>
                    <wps:spPr>
                      <a:xfrm>
                        <a:off x="0" y="0"/>
                        <a:ext cx="1028700" cy="200025"/>
                      </a:xfrm>
                      <a:prstGeom prst="rect">
                        <a:avLst/>
                      </a:prstGeom>
                    </wps:spPr>
                    <wps:txbx>
                      <w:txbxContent>
                        <w:p w14:paraId="3DCA1847" w14:textId="4A3663ED" w:rsidR="001F54D7" w:rsidRPr="00AB611E" w:rsidRDefault="001F54D7">
                          <w:pPr>
                            <w:spacing w:before="11"/>
                            <w:ind w:left="20"/>
                            <w:rPr>
                              <w:lang w:val="en-GB"/>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000FD4" id="_x0000_t202" coordsize="21600,21600" o:spt="202" path="m,l,21600r21600,l21600,xe">
              <v:stroke joinstyle="miter"/>
              <v:path gradientshapeok="t" o:connecttype="rect"/>
            </v:shapetype>
            <v:shape id="Textbox 32" o:spid="_x0000_s1026" type="#_x0000_t202" style="position:absolute;margin-left:469.65pt;margin-top:33.5pt;width:81pt;height:15.7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" filled="f" stroked="f">
              <v:textbox inset="0,0,0,0">
                <w:txbxContent>
                  <w:p w14:paraId="3DCA1847" w14:textId="4A3663ED" w:rsidR="001F54D7" w:rsidRPr="00AB611E" w:rsidRDefault="001F54D7">
                    <w:pPr>
                      <w:spacing w:before="11"/>
                      <w:ind w:left="20"/>
                      <w:rPr>
                        <w:lang w:val="en-G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856" w:hanging="130"/>
      </w:pPr>
      <w:rPr>
        <w:rFonts w:ascii="Calibri" w:eastAsia="Calibri" w:hAnsi="Calibri" w:cs="Calibri" w:hint="default"/>
        <w:spacing w:val="0"/>
        <w:w w:val="100"/>
        <w:lang w:val="en-US" w:eastAsia="en-US" w:bidi="ar-SA"/>
      </w:rPr>
    </w:lvl>
    <w:lvl w:ilvl="1">
      <w:numFmt w:val="bullet"/>
      <w:lvlText w:val="•"/>
      <w:lvlJc w:val="left"/>
      <w:pPr>
        <w:ind w:left="1772" w:hanging="130"/>
      </w:pPr>
      <w:rPr>
        <w:rFonts w:hint="default"/>
        <w:lang w:val="en-US" w:eastAsia="en-US" w:bidi="ar-SA"/>
      </w:rPr>
    </w:lvl>
    <w:lvl w:ilvl="2">
      <w:numFmt w:val="bullet"/>
      <w:lvlText w:val="•"/>
      <w:lvlJc w:val="left"/>
      <w:pPr>
        <w:ind w:left="2684" w:hanging="130"/>
      </w:pPr>
      <w:rPr>
        <w:rFonts w:hint="default"/>
        <w:lang w:val="en-US" w:eastAsia="en-US" w:bidi="ar-SA"/>
      </w:rPr>
    </w:lvl>
    <w:lvl w:ilvl="3">
      <w:numFmt w:val="bullet"/>
      <w:lvlText w:val="•"/>
      <w:lvlJc w:val="left"/>
      <w:pPr>
        <w:ind w:left="3597" w:hanging="130"/>
      </w:pPr>
      <w:rPr>
        <w:rFonts w:hint="default"/>
        <w:lang w:val="en-US" w:eastAsia="en-US" w:bidi="ar-SA"/>
      </w:rPr>
    </w:lvl>
    <w:lvl w:ilvl="4">
      <w:numFmt w:val="bullet"/>
      <w:lvlText w:val="•"/>
      <w:lvlJc w:val="left"/>
      <w:pPr>
        <w:ind w:left="4509" w:hanging="130"/>
      </w:pPr>
      <w:rPr>
        <w:rFonts w:hint="default"/>
        <w:lang w:val="en-US" w:eastAsia="en-US" w:bidi="ar-SA"/>
      </w:rPr>
    </w:lvl>
    <w:lvl w:ilvl="5">
      <w:numFmt w:val="bullet"/>
      <w:lvlText w:val="•"/>
      <w:lvlJc w:val="left"/>
      <w:pPr>
        <w:ind w:left="5422" w:hanging="130"/>
      </w:pPr>
      <w:rPr>
        <w:rFonts w:hint="default"/>
        <w:lang w:val="en-US" w:eastAsia="en-US" w:bidi="ar-SA"/>
      </w:rPr>
    </w:lvl>
    <w:lvl w:ilvl="6">
      <w:numFmt w:val="bullet"/>
      <w:lvlText w:val="•"/>
      <w:lvlJc w:val="left"/>
      <w:pPr>
        <w:ind w:left="6334" w:hanging="130"/>
      </w:pPr>
      <w:rPr>
        <w:rFonts w:hint="default"/>
        <w:lang w:val="en-US" w:eastAsia="en-US" w:bidi="ar-SA"/>
      </w:rPr>
    </w:lvl>
    <w:lvl w:ilvl="7">
      <w:numFmt w:val="bullet"/>
      <w:lvlText w:val="•"/>
      <w:lvlJc w:val="left"/>
      <w:pPr>
        <w:ind w:left="7246" w:hanging="130"/>
      </w:pPr>
      <w:rPr>
        <w:rFonts w:hint="default"/>
        <w:lang w:val="en-US" w:eastAsia="en-US" w:bidi="ar-SA"/>
      </w:rPr>
    </w:lvl>
    <w:lvl w:ilvl="8">
      <w:numFmt w:val="bullet"/>
      <w:lvlText w:val="•"/>
      <w:lvlJc w:val="left"/>
      <w:pPr>
        <w:ind w:left="8159" w:hanging="130"/>
      </w:pPr>
      <w:rPr>
        <w:rFonts w:hint="default"/>
        <w:lang w:val="en-US" w:eastAsia="en-US" w:bidi="ar-SA"/>
      </w:rPr>
    </w:lvl>
  </w:abstractNum>
  <w:abstractNum w:abstractNumId="1" w15:restartNumberingAfterBreak="0">
    <w:nsid w:val="B5E306ED"/>
    <w:multiLevelType w:val="multilevel"/>
    <w:tmpl w:val="B5E306ED"/>
    <w:lvl w:ilvl="0">
      <w:start w:val="4"/>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2" w15:restartNumberingAfterBreak="0">
    <w:nsid w:val="BF205925"/>
    <w:multiLevelType w:val="multilevel"/>
    <w:tmpl w:val="BF205925"/>
    <w:lvl w:ilvl="0">
      <w:start w:val="5"/>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abstractNum w:abstractNumId="3" w15:restartNumberingAfterBreak="0">
    <w:nsid w:val="C8879AEF"/>
    <w:multiLevelType w:val="multilevel"/>
    <w:tmpl w:val="C8879AEF"/>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4" w15:restartNumberingAfterBreak="0">
    <w:nsid w:val="CF092B84"/>
    <w:multiLevelType w:val="multilevel"/>
    <w:tmpl w:val="CF092B84"/>
    <w:lvl w:ilvl="0">
      <w:start w:val="3"/>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5" w15:restartNumberingAfterBreak="0">
    <w:nsid w:val="DCBA6B53"/>
    <w:multiLevelType w:val="multilevel"/>
    <w:tmpl w:val="DCBA6B53"/>
    <w:lvl w:ilvl="0">
      <w:start w:val="1"/>
      <w:numFmt w:val="decimal"/>
      <w:lvlText w:val="[%1]"/>
      <w:lvlJc w:val="left"/>
      <w:pPr>
        <w:ind w:left="501" w:hanging="341"/>
      </w:pPr>
      <w:rPr>
        <w:rFonts w:ascii="Times New Roman" w:eastAsia="Times New Roman" w:hAnsi="Times New Roman" w:cs="Times New Roman" w:hint="default"/>
        <w:b w:val="0"/>
        <w:bCs w:val="0"/>
        <w:i w:val="0"/>
        <w:iCs w:val="0"/>
        <w:spacing w:val="0"/>
        <w:w w:val="100"/>
        <w:sz w:val="22"/>
        <w:szCs w:val="22"/>
        <w:lang w:val="en-US" w:eastAsia="en-US" w:bidi="ar-SA"/>
      </w:rPr>
    </w:lvl>
    <w:lvl w:ilvl="1">
      <w:numFmt w:val="bullet"/>
      <w:lvlText w:val="•"/>
      <w:lvlJc w:val="left"/>
      <w:pPr>
        <w:ind w:left="1448" w:hanging="341"/>
      </w:pPr>
      <w:rPr>
        <w:rFonts w:hint="default"/>
        <w:lang w:val="en-US" w:eastAsia="en-US" w:bidi="ar-SA"/>
      </w:rPr>
    </w:lvl>
    <w:lvl w:ilvl="2">
      <w:numFmt w:val="bullet"/>
      <w:lvlText w:val="•"/>
      <w:lvlJc w:val="left"/>
      <w:pPr>
        <w:ind w:left="2396" w:hanging="341"/>
      </w:pPr>
      <w:rPr>
        <w:rFonts w:hint="default"/>
        <w:lang w:val="en-US" w:eastAsia="en-US" w:bidi="ar-SA"/>
      </w:rPr>
    </w:lvl>
    <w:lvl w:ilvl="3">
      <w:numFmt w:val="bullet"/>
      <w:lvlText w:val="•"/>
      <w:lvlJc w:val="left"/>
      <w:pPr>
        <w:ind w:left="3345" w:hanging="341"/>
      </w:pPr>
      <w:rPr>
        <w:rFonts w:hint="default"/>
        <w:lang w:val="en-US" w:eastAsia="en-US" w:bidi="ar-SA"/>
      </w:rPr>
    </w:lvl>
    <w:lvl w:ilvl="4">
      <w:numFmt w:val="bullet"/>
      <w:lvlText w:val="•"/>
      <w:lvlJc w:val="left"/>
      <w:pPr>
        <w:ind w:left="4293" w:hanging="341"/>
      </w:pPr>
      <w:rPr>
        <w:rFonts w:hint="default"/>
        <w:lang w:val="en-US" w:eastAsia="en-US" w:bidi="ar-SA"/>
      </w:rPr>
    </w:lvl>
    <w:lvl w:ilvl="5">
      <w:numFmt w:val="bullet"/>
      <w:lvlText w:val="•"/>
      <w:lvlJc w:val="left"/>
      <w:pPr>
        <w:ind w:left="5242" w:hanging="341"/>
      </w:pPr>
      <w:rPr>
        <w:rFonts w:hint="default"/>
        <w:lang w:val="en-US" w:eastAsia="en-US" w:bidi="ar-SA"/>
      </w:rPr>
    </w:lvl>
    <w:lvl w:ilvl="6">
      <w:numFmt w:val="bullet"/>
      <w:lvlText w:val="•"/>
      <w:lvlJc w:val="left"/>
      <w:pPr>
        <w:ind w:left="6190" w:hanging="341"/>
      </w:pPr>
      <w:rPr>
        <w:rFonts w:hint="default"/>
        <w:lang w:val="en-US" w:eastAsia="en-US" w:bidi="ar-SA"/>
      </w:rPr>
    </w:lvl>
    <w:lvl w:ilvl="7">
      <w:numFmt w:val="bullet"/>
      <w:lvlText w:val="•"/>
      <w:lvlJc w:val="left"/>
      <w:pPr>
        <w:ind w:left="7138" w:hanging="341"/>
      </w:pPr>
      <w:rPr>
        <w:rFonts w:hint="default"/>
        <w:lang w:val="en-US" w:eastAsia="en-US" w:bidi="ar-SA"/>
      </w:rPr>
    </w:lvl>
    <w:lvl w:ilvl="8">
      <w:numFmt w:val="bullet"/>
      <w:lvlText w:val="•"/>
      <w:lvlJc w:val="left"/>
      <w:pPr>
        <w:ind w:left="8087" w:hanging="341"/>
      </w:pPr>
      <w:rPr>
        <w:rFonts w:hint="default"/>
        <w:lang w:val="en-US" w:eastAsia="en-US" w:bidi="ar-SA"/>
      </w:rPr>
    </w:lvl>
  </w:abstractNum>
  <w:abstractNum w:abstractNumId="6" w15:restartNumberingAfterBreak="0">
    <w:nsid w:val="F4B5D9F5"/>
    <w:multiLevelType w:val="multilevel"/>
    <w:tmpl w:val="D5CEDFE4"/>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8"/>
        <w:szCs w:val="32"/>
        <w:lang w:val="en-US" w:eastAsia="en-US" w:bidi="ar-SA"/>
      </w:rPr>
    </w:lvl>
    <w:lvl w:ilvl="2">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7" w15:restartNumberingAfterBreak="0">
    <w:nsid w:val="0053208E"/>
    <w:multiLevelType w:val="multilevel"/>
    <w:tmpl w:val="0053208E"/>
    <w:lvl w:ilvl="0">
      <w:start w:val="2"/>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abstractNum w:abstractNumId="8" w15:restartNumberingAfterBreak="0">
    <w:nsid w:val="00C066D5"/>
    <w:multiLevelType w:val="multilevel"/>
    <w:tmpl w:val="C2ACC2F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17B6E8C"/>
    <w:multiLevelType w:val="hybridMultilevel"/>
    <w:tmpl w:val="7CF64D44"/>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0248C179"/>
    <w:multiLevelType w:val="multilevel"/>
    <w:tmpl w:val="39D0556C"/>
    <w:lvl w:ilvl="0">
      <w:start w:val="3"/>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8"/>
        <w:szCs w:val="32"/>
        <w:lang w:val="en-US" w:eastAsia="en-US" w:bidi="ar-SA"/>
      </w:rPr>
    </w:lvl>
    <w:lvl w:ilvl="2">
      <w:numFmt w:val="bullet"/>
      <w:lvlText w:val="•"/>
      <w:lvlJc w:val="left"/>
      <w:pPr>
        <w:ind w:left="2412" w:hanging="360"/>
      </w:pPr>
      <w:rPr>
        <w:rFonts w:hint="default"/>
        <w:lang w:val="en-US" w:eastAsia="en-US" w:bidi="ar-SA"/>
      </w:rPr>
    </w:lvl>
    <w:lvl w:ilvl="3">
      <w:numFmt w:val="bullet"/>
      <w:lvlText w:val="•"/>
      <w:lvlJc w:val="left"/>
      <w:pPr>
        <w:ind w:left="3359" w:hanging="360"/>
      </w:pPr>
      <w:rPr>
        <w:rFonts w:hint="default"/>
        <w:lang w:val="en-US" w:eastAsia="en-US" w:bidi="ar-SA"/>
      </w:rPr>
    </w:lvl>
    <w:lvl w:ilvl="4">
      <w:numFmt w:val="bullet"/>
      <w:lvlText w:val="•"/>
      <w:lvlJc w:val="left"/>
      <w:pPr>
        <w:ind w:left="4305" w:hanging="360"/>
      </w:pPr>
      <w:rPr>
        <w:rFonts w:hint="default"/>
        <w:lang w:val="en-US" w:eastAsia="en-US" w:bidi="ar-SA"/>
      </w:rPr>
    </w:lvl>
    <w:lvl w:ilvl="5">
      <w:numFmt w:val="bullet"/>
      <w:lvlText w:val="•"/>
      <w:lvlJc w:val="left"/>
      <w:pPr>
        <w:ind w:left="5252" w:hanging="360"/>
      </w:pPr>
      <w:rPr>
        <w:rFonts w:hint="default"/>
        <w:lang w:val="en-US" w:eastAsia="en-US" w:bidi="ar-SA"/>
      </w:rPr>
    </w:lvl>
    <w:lvl w:ilvl="6">
      <w:numFmt w:val="bullet"/>
      <w:lvlText w:val="•"/>
      <w:lvlJc w:val="left"/>
      <w:pPr>
        <w:ind w:left="6198" w:hanging="360"/>
      </w:pPr>
      <w:rPr>
        <w:rFonts w:hint="default"/>
        <w:lang w:val="en-US" w:eastAsia="en-US" w:bidi="ar-SA"/>
      </w:rPr>
    </w:lvl>
    <w:lvl w:ilvl="7">
      <w:numFmt w:val="bullet"/>
      <w:lvlText w:val="•"/>
      <w:lvlJc w:val="left"/>
      <w:pPr>
        <w:ind w:left="7144"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11" w15:restartNumberingAfterBreak="0">
    <w:nsid w:val="034A4E69"/>
    <w:multiLevelType w:val="hybridMultilevel"/>
    <w:tmpl w:val="A4166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D62ECE"/>
    <w:multiLevelType w:val="multilevel"/>
    <w:tmpl w:val="2702E676"/>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8"/>
        <w:szCs w:val="32"/>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856" w:hanging="720"/>
      </w:pPr>
      <w:rPr>
        <w:rFonts w:hint="default"/>
        <w:lang w:val="en-US" w:eastAsia="en-US" w:bidi="ar-SA"/>
      </w:rPr>
    </w:lvl>
    <w:lvl w:ilvl="4">
      <w:numFmt w:val="bullet"/>
      <w:lvlText w:val="•"/>
      <w:lvlJc w:val="left"/>
      <w:pPr>
        <w:ind w:left="3874" w:hanging="720"/>
      </w:pPr>
      <w:rPr>
        <w:rFonts w:hint="default"/>
        <w:lang w:val="en-US" w:eastAsia="en-US" w:bidi="ar-SA"/>
      </w:rPr>
    </w:lvl>
    <w:lvl w:ilvl="5">
      <w:numFmt w:val="bullet"/>
      <w:lvlText w:val="•"/>
      <w:lvlJc w:val="left"/>
      <w:pPr>
        <w:ind w:left="4892" w:hanging="720"/>
      </w:pPr>
      <w:rPr>
        <w:rFonts w:hint="default"/>
        <w:lang w:val="en-US" w:eastAsia="en-US" w:bidi="ar-SA"/>
      </w:rPr>
    </w:lvl>
    <w:lvl w:ilvl="6">
      <w:numFmt w:val="bullet"/>
      <w:lvlText w:val="•"/>
      <w:lvlJc w:val="left"/>
      <w:pPr>
        <w:ind w:left="5911" w:hanging="720"/>
      </w:pPr>
      <w:rPr>
        <w:rFonts w:hint="default"/>
        <w:lang w:val="en-US" w:eastAsia="en-US" w:bidi="ar-SA"/>
      </w:rPr>
    </w:lvl>
    <w:lvl w:ilvl="7">
      <w:numFmt w:val="bullet"/>
      <w:lvlText w:val="•"/>
      <w:lvlJc w:val="left"/>
      <w:pPr>
        <w:ind w:left="6929" w:hanging="720"/>
      </w:pPr>
      <w:rPr>
        <w:rFonts w:hint="default"/>
        <w:lang w:val="en-US" w:eastAsia="en-US" w:bidi="ar-SA"/>
      </w:rPr>
    </w:lvl>
    <w:lvl w:ilvl="8">
      <w:numFmt w:val="bullet"/>
      <w:lvlText w:val="•"/>
      <w:lvlJc w:val="left"/>
      <w:pPr>
        <w:ind w:left="7947" w:hanging="720"/>
      </w:pPr>
      <w:rPr>
        <w:rFonts w:hint="default"/>
        <w:lang w:val="en-US" w:eastAsia="en-US" w:bidi="ar-SA"/>
      </w:rPr>
    </w:lvl>
  </w:abstractNum>
  <w:abstractNum w:abstractNumId="13" w15:restartNumberingAfterBreak="0">
    <w:nsid w:val="0C54284F"/>
    <w:multiLevelType w:val="hybridMultilevel"/>
    <w:tmpl w:val="39829FCA"/>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4" w15:restartNumberingAfterBreak="0">
    <w:nsid w:val="14C87E7C"/>
    <w:multiLevelType w:val="multilevel"/>
    <w:tmpl w:val="3EE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2D224B"/>
    <w:multiLevelType w:val="hybridMultilevel"/>
    <w:tmpl w:val="9F227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1D296A"/>
    <w:multiLevelType w:val="hybridMultilevel"/>
    <w:tmpl w:val="FABCA8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1DB674B3"/>
    <w:multiLevelType w:val="hybridMultilevel"/>
    <w:tmpl w:val="B31CE2E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8" w15:restartNumberingAfterBreak="0">
    <w:nsid w:val="2470EC97"/>
    <w:multiLevelType w:val="multilevel"/>
    <w:tmpl w:val="2470EC97"/>
    <w:lvl w:ilvl="0">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0" w:hanging="360"/>
      </w:pPr>
      <w:rPr>
        <w:rFonts w:ascii="Wingdings" w:eastAsia="Wingdings" w:hAnsi="Wingdings" w:cs="Wingdings" w:hint="default"/>
        <w:b w:val="0"/>
        <w:bCs w:val="0"/>
        <w:i w:val="0"/>
        <w:iCs w:val="0"/>
        <w:spacing w:val="0"/>
        <w:w w:val="100"/>
        <w:sz w:val="16"/>
        <w:szCs w:val="16"/>
        <w:lang w:val="en-US" w:eastAsia="en-US" w:bidi="ar-SA"/>
      </w:rPr>
    </w:lvl>
    <w:lvl w:ilvl="2">
      <w:numFmt w:val="bullet"/>
      <w:lvlText w:val="•"/>
      <w:lvlJc w:val="left"/>
      <w:pPr>
        <w:ind w:left="2700" w:hanging="360"/>
      </w:pPr>
      <w:rPr>
        <w:rFonts w:hint="default"/>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521" w:hanging="360"/>
      </w:pPr>
      <w:rPr>
        <w:rFonts w:hint="default"/>
        <w:lang w:val="en-US" w:eastAsia="en-US" w:bidi="ar-SA"/>
      </w:rPr>
    </w:lvl>
    <w:lvl w:ilvl="5">
      <w:numFmt w:val="bullet"/>
      <w:lvlText w:val="•"/>
      <w:lvlJc w:val="left"/>
      <w:pPr>
        <w:ind w:left="5432" w:hanging="360"/>
      </w:pPr>
      <w:rPr>
        <w:rFonts w:hint="default"/>
        <w:lang w:val="en-US" w:eastAsia="en-US" w:bidi="ar-SA"/>
      </w:rPr>
    </w:lvl>
    <w:lvl w:ilvl="6">
      <w:numFmt w:val="bullet"/>
      <w:lvlText w:val="•"/>
      <w:lvlJc w:val="left"/>
      <w:pPr>
        <w:ind w:left="6342"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63" w:hanging="360"/>
      </w:pPr>
      <w:rPr>
        <w:rFonts w:hint="default"/>
        <w:lang w:val="en-US" w:eastAsia="en-US" w:bidi="ar-SA"/>
      </w:rPr>
    </w:lvl>
  </w:abstractNum>
  <w:abstractNum w:abstractNumId="19" w15:restartNumberingAfterBreak="0">
    <w:nsid w:val="258F05BF"/>
    <w:multiLevelType w:val="hybridMultilevel"/>
    <w:tmpl w:val="5FAA521E"/>
    <w:lvl w:ilvl="0" w:tplc="8EC21DE4">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B654F3"/>
    <w:multiLevelType w:val="multilevel"/>
    <w:tmpl w:val="25B654F3"/>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21" w15:restartNumberingAfterBreak="0">
    <w:nsid w:val="2751192F"/>
    <w:multiLevelType w:val="multilevel"/>
    <w:tmpl w:val="FB06B46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A8F537B"/>
    <w:multiLevelType w:val="multilevel"/>
    <w:tmpl w:val="2A8F537B"/>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23" w15:restartNumberingAfterBreak="0">
    <w:nsid w:val="2E6D411B"/>
    <w:multiLevelType w:val="multilevel"/>
    <w:tmpl w:val="C2ACC2F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F6F68FC"/>
    <w:multiLevelType w:val="multilevel"/>
    <w:tmpl w:val="93E427FA"/>
    <w:lvl w:ilvl="0">
      <w:start w:val="5"/>
      <w:numFmt w:val="decimal"/>
      <w:lvlText w:val="%1"/>
      <w:lvlJc w:val="left"/>
      <w:pPr>
        <w:ind w:left="672" w:hanging="672"/>
      </w:pPr>
      <w:rPr>
        <w:rFonts w:hint="default"/>
      </w:rPr>
    </w:lvl>
    <w:lvl w:ilvl="1">
      <w:start w:val="1"/>
      <w:numFmt w:val="decimal"/>
      <w:lvlText w:val="%1.%2"/>
      <w:lvlJc w:val="left"/>
      <w:pPr>
        <w:ind w:left="751" w:hanging="672"/>
      </w:pPr>
      <w:rPr>
        <w:rFonts w:hint="default"/>
      </w:rPr>
    </w:lvl>
    <w:lvl w:ilvl="2">
      <w:start w:val="1"/>
      <w:numFmt w:val="decimal"/>
      <w:lvlText w:val="%1.%2.%3"/>
      <w:lvlJc w:val="left"/>
      <w:pPr>
        <w:ind w:left="878" w:hanging="720"/>
      </w:pPr>
      <w:rPr>
        <w:rFonts w:hint="default"/>
      </w:rPr>
    </w:lvl>
    <w:lvl w:ilvl="3">
      <w:start w:val="1"/>
      <w:numFmt w:val="decimal"/>
      <w:lvlText w:val="%1.%2.%3.%4"/>
      <w:lvlJc w:val="left"/>
      <w:pPr>
        <w:ind w:left="957" w:hanging="720"/>
      </w:pPr>
      <w:rPr>
        <w:rFonts w:hint="default"/>
      </w:rPr>
    </w:lvl>
    <w:lvl w:ilvl="4">
      <w:start w:val="1"/>
      <w:numFmt w:val="decimal"/>
      <w:lvlText w:val="%1.%2.%3.%4.%5"/>
      <w:lvlJc w:val="left"/>
      <w:pPr>
        <w:ind w:left="1396" w:hanging="1080"/>
      </w:pPr>
      <w:rPr>
        <w:rFonts w:hint="default"/>
      </w:rPr>
    </w:lvl>
    <w:lvl w:ilvl="5">
      <w:start w:val="1"/>
      <w:numFmt w:val="decimal"/>
      <w:lvlText w:val="%1.%2.%3.%4.%5.%6"/>
      <w:lvlJc w:val="left"/>
      <w:pPr>
        <w:ind w:left="1475" w:hanging="1080"/>
      </w:pPr>
      <w:rPr>
        <w:rFonts w:hint="default"/>
      </w:rPr>
    </w:lvl>
    <w:lvl w:ilvl="6">
      <w:start w:val="1"/>
      <w:numFmt w:val="decimal"/>
      <w:lvlText w:val="%1.%2.%3.%4.%5.%6.%7"/>
      <w:lvlJc w:val="left"/>
      <w:pPr>
        <w:ind w:left="1914" w:hanging="1440"/>
      </w:pPr>
      <w:rPr>
        <w:rFonts w:hint="default"/>
      </w:rPr>
    </w:lvl>
    <w:lvl w:ilvl="7">
      <w:start w:val="1"/>
      <w:numFmt w:val="decimal"/>
      <w:lvlText w:val="%1.%2.%3.%4.%5.%6.%7.%8"/>
      <w:lvlJc w:val="left"/>
      <w:pPr>
        <w:ind w:left="1993" w:hanging="1440"/>
      </w:pPr>
      <w:rPr>
        <w:rFonts w:hint="default"/>
      </w:rPr>
    </w:lvl>
    <w:lvl w:ilvl="8">
      <w:start w:val="1"/>
      <w:numFmt w:val="decimal"/>
      <w:lvlText w:val="%1.%2.%3.%4.%5.%6.%7.%8.%9"/>
      <w:lvlJc w:val="left"/>
      <w:pPr>
        <w:ind w:left="2432" w:hanging="1800"/>
      </w:pPr>
      <w:rPr>
        <w:rFonts w:hint="default"/>
      </w:rPr>
    </w:lvl>
  </w:abstractNum>
  <w:abstractNum w:abstractNumId="25" w15:restartNumberingAfterBreak="0">
    <w:nsid w:val="31DD38E7"/>
    <w:multiLevelType w:val="hybridMultilevel"/>
    <w:tmpl w:val="70DE909E"/>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6" w15:restartNumberingAfterBreak="0">
    <w:nsid w:val="38B71466"/>
    <w:multiLevelType w:val="multilevel"/>
    <w:tmpl w:val="9ACCF8AE"/>
    <w:lvl w:ilvl="0">
      <w:start w:val="5"/>
      <w:numFmt w:val="decimal"/>
      <w:lvlText w:val="%1"/>
      <w:lvlJc w:val="left"/>
      <w:pPr>
        <w:ind w:left="672" w:hanging="672"/>
      </w:pPr>
      <w:rPr>
        <w:rFonts w:hint="default"/>
      </w:rPr>
    </w:lvl>
    <w:lvl w:ilvl="1">
      <w:start w:val="2"/>
      <w:numFmt w:val="decimal"/>
      <w:lvlText w:val="%1.%2"/>
      <w:lvlJc w:val="left"/>
      <w:pPr>
        <w:ind w:left="751" w:hanging="672"/>
      </w:pPr>
      <w:rPr>
        <w:rFonts w:hint="default"/>
      </w:rPr>
    </w:lvl>
    <w:lvl w:ilvl="2">
      <w:start w:val="4"/>
      <w:numFmt w:val="decimal"/>
      <w:lvlText w:val="%1.%2.%3"/>
      <w:lvlJc w:val="left"/>
      <w:pPr>
        <w:ind w:left="878" w:hanging="720"/>
      </w:pPr>
      <w:rPr>
        <w:rFonts w:hint="default"/>
      </w:rPr>
    </w:lvl>
    <w:lvl w:ilvl="3">
      <w:start w:val="1"/>
      <w:numFmt w:val="decimal"/>
      <w:lvlText w:val="%1.%2.%3.%4"/>
      <w:lvlJc w:val="left"/>
      <w:pPr>
        <w:ind w:left="957" w:hanging="720"/>
      </w:pPr>
      <w:rPr>
        <w:rFonts w:hint="default"/>
      </w:rPr>
    </w:lvl>
    <w:lvl w:ilvl="4">
      <w:start w:val="1"/>
      <w:numFmt w:val="decimal"/>
      <w:lvlText w:val="%1.%2.%3.%4.%5"/>
      <w:lvlJc w:val="left"/>
      <w:pPr>
        <w:ind w:left="1396" w:hanging="1080"/>
      </w:pPr>
      <w:rPr>
        <w:rFonts w:hint="default"/>
      </w:rPr>
    </w:lvl>
    <w:lvl w:ilvl="5">
      <w:start w:val="1"/>
      <w:numFmt w:val="decimal"/>
      <w:lvlText w:val="%1.%2.%3.%4.%5.%6"/>
      <w:lvlJc w:val="left"/>
      <w:pPr>
        <w:ind w:left="1475" w:hanging="1080"/>
      </w:pPr>
      <w:rPr>
        <w:rFonts w:hint="default"/>
      </w:rPr>
    </w:lvl>
    <w:lvl w:ilvl="6">
      <w:start w:val="1"/>
      <w:numFmt w:val="decimal"/>
      <w:lvlText w:val="%1.%2.%3.%4.%5.%6.%7"/>
      <w:lvlJc w:val="left"/>
      <w:pPr>
        <w:ind w:left="1914" w:hanging="1440"/>
      </w:pPr>
      <w:rPr>
        <w:rFonts w:hint="default"/>
      </w:rPr>
    </w:lvl>
    <w:lvl w:ilvl="7">
      <w:start w:val="1"/>
      <w:numFmt w:val="decimal"/>
      <w:lvlText w:val="%1.%2.%3.%4.%5.%6.%7.%8"/>
      <w:lvlJc w:val="left"/>
      <w:pPr>
        <w:ind w:left="1993" w:hanging="1440"/>
      </w:pPr>
      <w:rPr>
        <w:rFonts w:hint="default"/>
      </w:rPr>
    </w:lvl>
    <w:lvl w:ilvl="8">
      <w:start w:val="1"/>
      <w:numFmt w:val="decimal"/>
      <w:lvlText w:val="%1.%2.%3.%4.%5.%6.%7.%8.%9"/>
      <w:lvlJc w:val="left"/>
      <w:pPr>
        <w:ind w:left="2432" w:hanging="1800"/>
      </w:pPr>
      <w:rPr>
        <w:rFonts w:hint="default"/>
      </w:rPr>
    </w:lvl>
  </w:abstractNum>
  <w:abstractNum w:abstractNumId="27" w15:restartNumberingAfterBreak="0">
    <w:nsid w:val="451C7E1B"/>
    <w:multiLevelType w:val="hybridMultilevel"/>
    <w:tmpl w:val="52F88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5B570BC"/>
    <w:multiLevelType w:val="hybridMultilevel"/>
    <w:tmpl w:val="7590A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0C09D8"/>
    <w:multiLevelType w:val="multilevel"/>
    <w:tmpl w:val="536E1E46"/>
    <w:lvl w:ilvl="0">
      <w:start w:val="6"/>
      <w:numFmt w:val="decimal"/>
      <w:lvlText w:val="%1"/>
      <w:lvlJc w:val="left"/>
      <w:pPr>
        <w:ind w:left="360" w:hanging="360"/>
      </w:pPr>
      <w:rPr>
        <w:rFonts w:hint="default"/>
      </w:rPr>
    </w:lvl>
    <w:lvl w:ilvl="1">
      <w:start w:val="1"/>
      <w:numFmt w:val="decimal"/>
      <w:lvlText w:val="%1.%2"/>
      <w:lvlJc w:val="left"/>
      <w:pPr>
        <w:ind w:left="1504" w:hanging="360"/>
      </w:pPr>
      <w:rPr>
        <w:rFonts w:hint="default"/>
        <w:b/>
        <w:bCs/>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30" w15:restartNumberingAfterBreak="0">
    <w:nsid w:val="4AD04C97"/>
    <w:multiLevelType w:val="hybridMultilevel"/>
    <w:tmpl w:val="E84A1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AC343A"/>
    <w:multiLevelType w:val="multilevel"/>
    <w:tmpl w:val="9A286BA4"/>
    <w:lvl w:ilvl="0">
      <w:start w:val="3"/>
      <w:numFmt w:val="decimal"/>
      <w:lvlText w:val="%1"/>
      <w:lvlJc w:val="left"/>
      <w:pPr>
        <w:ind w:left="420" w:hanging="420"/>
      </w:pPr>
      <w:rPr>
        <w:rFonts w:hint="default"/>
      </w:rPr>
    </w:lvl>
    <w:lvl w:ilvl="1">
      <w:start w:val="1"/>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440" w:hanging="2160"/>
      </w:pPr>
      <w:rPr>
        <w:rFonts w:hint="default"/>
      </w:rPr>
    </w:lvl>
  </w:abstractNum>
  <w:abstractNum w:abstractNumId="32" w15:restartNumberingAfterBreak="0">
    <w:nsid w:val="4D4DC07F"/>
    <w:multiLevelType w:val="multilevel"/>
    <w:tmpl w:val="4D4DC07F"/>
    <w:lvl w:ilvl="0">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790" w:hanging="360"/>
      </w:pPr>
      <w:rPr>
        <w:rFonts w:hint="default"/>
        <w:lang w:val="en-US" w:eastAsia="en-US" w:bidi="ar-SA"/>
      </w:rPr>
    </w:lvl>
    <w:lvl w:ilvl="2">
      <w:numFmt w:val="bullet"/>
      <w:lvlText w:val="•"/>
      <w:lvlJc w:val="left"/>
      <w:pPr>
        <w:ind w:left="2700" w:hanging="360"/>
      </w:pPr>
      <w:rPr>
        <w:rFonts w:hint="default"/>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521" w:hanging="360"/>
      </w:pPr>
      <w:rPr>
        <w:rFonts w:hint="default"/>
        <w:lang w:val="en-US" w:eastAsia="en-US" w:bidi="ar-SA"/>
      </w:rPr>
    </w:lvl>
    <w:lvl w:ilvl="5">
      <w:numFmt w:val="bullet"/>
      <w:lvlText w:val="•"/>
      <w:lvlJc w:val="left"/>
      <w:pPr>
        <w:ind w:left="5432" w:hanging="360"/>
      </w:pPr>
      <w:rPr>
        <w:rFonts w:hint="default"/>
        <w:lang w:val="en-US" w:eastAsia="en-US" w:bidi="ar-SA"/>
      </w:rPr>
    </w:lvl>
    <w:lvl w:ilvl="6">
      <w:numFmt w:val="bullet"/>
      <w:lvlText w:val="•"/>
      <w:lvlJc w:val="left"/>
      <w:pPr>
        <w:ind w:left="6342"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63" w:hanging="360"/>
      </w:pPr>
      <w:rPr>
        <w:rFonts w:hint="default"/>
        <w:lang w:val="en-US" w:eastAsia="en-US" w:bidi="ar-SA"/>
      </w:rPr>
    </w:lvl>
  </w:abstractNum>
  <w:abstractNum w:abstractNumId="33" w15:restartNumberingAfterBreak="0">
    <w:nsid w:val="4E6114AB"/>
    <w:multiLevelType w:val="hybridMultilevel"/>
    <w:tmpl w:val="1E0AB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D77124"/>
    <w:multiLevelType w:val="hybridMultilevel"/>
    <w:tmpl w:val="A59E1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654390"/>
    <w:multiLevelType w:val="hybridMultilevel"/>
    <w:tmpl w:val="4B2AE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ADCABA"/>
    <w:multiLevelType w:val="multilevel"/>
    <w:tmpl w:val="59ADCABA"/>
    <w:lvl w:ilvl="0">
      <w:start w:val="4"/>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37" w15:restartNumberingAfterBreak="0">
    <w:nsid w:val="5A241D34"/>
    <w:multiLevelType w:val="multilevel"/>
    <w:tmpl w:val="B5FE8068"/>
    <w:lvl w:ilvl="0">
      <w:start w:val="4"/>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599" w:hanging="168"/>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85" w:hanging="168"/>
      </w:pPr>
      <w:rPr>
        <w:rFonts w:hint="default"/>
        <w:lang w:val="en-US" w:eastAsia="en-US" w:bidi="ar-SA"/>
      </w:rPr>
    </w:lvl>
    <w:lvl w:ilvl="4">
      <w:numFmt w:val="bullet"/>
      <w:lvlText w:val="•"/>
      <w:lvlJc w:val="left"/>
      <w:pPr>
        <w:ind w:left="3728" w:hanging="168"/>
      </w:pPr>
      <w:rPr>
        <w:rFonts w:hint="default"/>
        <w:lang w:val="en-US" w:eastAsia="en-US" w:bidi="ar-SA"/>
      </w:rPr>
    </w:lvl>
    <w:lvl w:ilvl="5">
      <w:numFmt w:val="bullet"/>
      <w:lvlText w:val="•"/>
      <w:lvlJc w:val="left"/>
      <w:pPr>
        <w:ind w:left="4770" w:hanging="168"/>
      </w:pPr>
      <w:rPr>
        <w:rFonts w:hint="default"/>
        <w:lang w:val="en-US" w:eastAsia="en-US" w:bidi="ar-SA"/>
      </w:rPr>
    </w:lvl>
    <w:lvl w:ilvl="6">
      <w:numFmt w:val="bullet"/>
      <w:lvlText w:val="•"/>
      <w:lvlJc w:val="left"/>
      <w:pPr>
        <w:ind w:left="5813" w:hanging="168"/>
      </w:pPr>
      <w:rPr>
        <w:rFonts w:hint="default"/>
        <w:lang w:val="en-US" w:eastAsia="en-US" w:bidi="ar-SA"/>
      </w:rPr>
    </w:lvl>
    <w:lvl w:ilvl="7">
      <w:numFmt w:val="bullet"/>
      <w:lvlText w:val="•"/>
      <w:lvlJc w:val="left"/>
      <w:pPr>
        <w:ind w:left="6856" w:hanging="168"/>
      </w:pPr>
      <w:rPr>
        <w:rFonts w:hint="default"/>
        <w:lang w:val="en-US" w:eastAsia="en-US" w:bidi="ar-SA"/>
      </w:rPr>
    </w:lvl>
    <w:lvl w:ilvl="8">
      <w:numFmt w:val="bullet"/>
      <w:lvlText w:val="•"/>
      <w:lvlJc w:val="left"/>
      <w:pPr>
        <w:ind w:left="7898" w:hanging="168"/>
      </w:pPr>
      <w:rPr>
        <w:rFonts w:hint="default"/>
        <w:lang w:val="en-US" w:eastAsia="en-US" w:bidi="ar-SA"/>
      </w:rPr>
    </w:lvl>
  </w:abstractNum>
  <w:abstractNum w:abstractNumId="38" w15:restartNumberingAfterBreak="0">
    <w:nsid w:val="5A4A2086"/>
    <w:multiLevelType w:val="multilevel"/>
    <w:tmpl w:val="73088D54"/>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80" w:hanging="360"/>
      </w:pPr>
      <w:rPr>
        <w:b/>
        <w:bCs/>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39" w15:restartNumberingAfterBreak="0">
    <w:nsid w:val="5CD772B3"/>
    <w:multiLevelType w:val="hybridMultilevel"/>
    <w:tmpl w:val="4614D3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0F55750"/>
    <w:multiLevelType w:val="multilevel"/>
    <w:tmpl w:val="2290567E"/>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80" w:hanging="360"/>
      </w:pPr>
      <w:rPr>
        <w:b/>
        <w:bCs/>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41" w15:restartNumberingAfterBreak="0">
    <w:nsid w:val="68455F00"/>
    <w:multiLevelType w:val="multilevel"/>
    <w:tmpl w:val="829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83CF9"/>
    <w:multiLevelType w:val="multilevel"/>
    <w:tmpl w:val="72183CF9"/>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43" w15:restartNumberingAfterBreak="0">
    <w:nsid w:val="79701AF6"/>
    <w:multiLevelType w:val="multilevel"/>
    <w:tmpl w:val="BF205925"/>
    <w:lvl w:ilvl="0">
      <w:start w:val="5"/>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num w:numId="1" w16cid:durableId="1179779116">
    <w:abstractNumId w:val="7"/>
  </w:num>
  <w:num w:numId="2" w16cid:durableId="1803038540">
    <w:abstractNumId w:val="4"/>
  </w:num>
  <w:num w:numId="3" w16cid:durableId="666832648">
    <w:abstractNumId w:val="36"/>
  </w:num>
  <w:num w:numId="4" w16cid:durableId="590627060">
    <w:abstractNumId w:val="2"/>
  </w:num>
  <w:num w:numId="5" w16cid:durableId="179589860">
    <w:abstractNumId w:val="1"/>
  </w:num>
  <w:num w:numId="6" w16cid:durableId="352658524">
    <w:abstractNumId w:val="12"/>
  </w:num>
  <w:num w:numId="7" w16cid:durableId="1472476258">
    <w:abstractNumId w:val="20"/>
  </w:num>
  <w:num w:numId="8" w16cid:durableId="1509826009">
    <w:abstractNumId w:val="42"/>
  </w:num>
  <w:num w:numId="9" w16cid:durableId="1701201845">
    <w:abstractNumId w:val="10"/>
  </w:num>
  <w:num w:numId="10" w16cid:durableId="1036151139">
    <w:abstractNumId w:val="0"/>
  </w:num>
  <w:num w:numId="11" w16cid:durableId="1688631649">
    <w:abstractNumId w:val="22"/>
  </w:num>
  <w:num w:numId="12" w16cid:durableId="1185902966">
    <w:abstractNumId w:val="37"/>
  </w:num>
  <w:num w:numId="13" w16cid:durableId="133449243">
    <w:abstractNumId w:val="3"/>
  </w:num>
  <w:num w:numId="14" w16cid:durableId="850417153">
    <w:abstractNumId w:val="32"/>
  </w:num>
  <w:num w:numId="15" w16cid:durableId="447509785">
    <w:abstractNumId w:val="6"/>
  </w:num>
  <w:num w:numId="16" w16cid:durableId="554317472">
    <w:abstractNumId w:val="18"/>
  </w:num>
  <w:num w:numId="17" w16cid:durableId="1716154537">
    <w:abstractNumId w:val="5"/>
  </w:num>
  <w:num w:numId="18" w16cid:durableId="778111941">
    <w:abstractNumId w:val="40"/>
  </w:num>
  <w:num w:numId="19" w16cid:durableId="137109250">
    <w:abstractNumId w:val="38"/>
  </w:num>
  <w:num w:numId="20" w16cid:durableId="902788195">
    <w:abstractNumId w:val="25"/>
  </w:num>
  <w:num w:numId="21" w16cid:durableId="572593903">
    <w:abstractNumId w:val="15"/>
  </w:num>
  <w:num w:numId="22" w16cid:durableId="1367021474">
    <w:abstractNumId w:val="17"/>
  </w:num>
  <w:num w:numId="23" w16cid:durableId="295375135">
    <w:abstractNumId w:val="35"/>
  </w:num>
  <w:num w:numId="24" w16cid:durableId="1271202219">
    <w:abstractNumId w:val="30"/>
  </w:num>
  <w:num w:numId="25" w16cid:durableId="371225824">
    <w:abstractNumId w:val="19"/>
  </w:num>
  <w:num w:numId="26" w16cid:durableId="465468264">
    <w:abstractNumId w:val="23"/>
  </w:num>
  <w:num w:numId="27" w16cid:durableId="730811475">
    <w:abstractNumId w:val="8"/>
  </w:num>
  <w:num w:numId="28" w16cid:durableId="1429811400">
    <w:abstractNumId w:val="9"/>
  </w:num>
  <w:num w:numId="29" w16cid:durableId="749473285">
    <w:abstractNumId w:val="34"/>
  </w:num>
  <w:num w:numId="30" w16cid:durableId="757674309">
    <w:abstractNumId w:val="24"/>
  </w:num>
  <w:num w:numId="31" w16cid:durableId="504900431">
    <w:abstractNumId w:val="14"/>
  </w:num>
  <w:num w:numId="32" w16cid:durableId="2122338975">
    <w:abstractNumId w:val="43"/>
  </w:num>
  <w:num w:numId="33" w16cid:durableId="1225141605">
    <w:abstractNumId w:val="33"/>
  </w:num>
  <w:num w:numId="34" w16cid:durableId="214707255">
    <w:abstractNumId w:val="39"/>
  </w:num>
  <w:num w:numId="35" w16cid:durableId="161357922">
    <w:abstractNumId w:val="16"/>
  </w:num>
  <w:num w:numId="36" w16cid:durableId="1764372322">
    <w:abstractNumId w:val="41"/>
  </w:num>
  <w:num w:numId="37" w16cid:durableId="2034770136">
    <w:abstractNumId w:val="26"/>
  </w:num>
  <w:num w:numId="38" w16cid:durableId="1061179037">
    <w:abstractNumId w:val="11"/>
  </w:num>
  <w:num w:numId="39" w16cid:durableId="749888822">
    <w:abstractNumId w:val="29"/>
  </w:num>
  <w:num w:numId="40" w16cid:durableId="273024998">
    <w:abstractNumId w:val="31"/>
  </w:num>
  <w:num w:numId="41" w16cid:durableId="440613078">
    <w:abstractNumId w:val="21"/>
  </w:num>
  <w:num w:numId="42" w16cid:durableId="2116704794">
    <w:abstractNumId w:val="28"/>
  </w:num>
  <w:num w:numId="43" w16cid:durableId="233974165">
    <w:abstractNumId w:val="27"/>
  </w:num>
  <w:num w:numId="44" w16cid:durableId="12693876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77"/>
    <w:rsid w:val="00001914"/>
    <w:rsid w:val="00012F4C"/>
    <w:rsid w:val="000257A2"/>
    <w:rsid w:val="00050BE0"/>
    <w:rsid w:val="00055E58"/>
    <w:rsid w:val="000577F3"/>
    <w:rsid w:val="00067CA7"/>
    <w:rsid w:val="000710EA"/>
    <w:rsid w:val="0007324B"/>
    <w:rsid w:val="00076A44"/>
    <w:rsid w:val="00081F3A"/>
    <w:rsid w:val="00082846"/>
    <w:rsid w:val="000A3BCF"/>
    <w:rsid w:val="000A4953"/>
    <w:rsid w:val="000A7A1A"/>
    <w:rsid w:val="000C0AB4"/>
    <w:rsid w:val="000E3C09"/>
    <w:rsid w:val="001073D5"/>
    <w:rsid w:val="00115B91"/>
    <w:rsid w:val="001211C8"/>
    <w:rsid w:val="00123BBE"/>
    <w:rsid w:val="00130E1A"/>
    <w:rsid w:val="00131685"/>
    <w:rsid w:val="00193C72"/>
    <w:rsid w:val="001959D0"/>
    <w:rsid w:val="001C2E8D"/>
    <w:rsid w:val="001C57B4"/>
    <w:rsid w:val="001D49FC"/>
    <w:rsid w:val="001F54D7"/>
    <w:rsid w:val="002112DE"/>
    <w:rsid w:val="00234064"/>
    <w:rsid w:val="00235D50"/>
    <w:rsid w:val="00252D60"/>
    <w:rsid w:val="0026113C"/>
    <w:rsid w:val="002645C9"/>
    <w:rsid w:val="00264A87"/>
    <w:rsid w:val="00284608"/>
    <w:rsid w:val="002B0C92"/>
    <w:rsid w:val="002F2015"/>
    <w:rsid w:val="00301F86"/>
    <w:rsid w:val="00304C9D"/>
    <w:rsid w:val="00311ED9"/>
    <w:rsid w:val="00313875"/>
    <w:rsid w:val="00317A98"/>
    <w:rsid w:val="00320438"/>
    <w:rsid w:val="00351210"/>
    <w:rsid w:val="00365A82"/>
    <w:rsid w:val="00367662"/>
    <w:rsid w:val="0037450D"/>
    <w:rsid w:val="00385700"/>
    <w:rsid w:val="003861C9"/>
    <w:rsid w:val="003915A3"/>
    <w:rsid w:val="003A63B9"/>
    <w:rsid w:val="003B3D8F"/>
    <w:rsid w:val="003B4F70"/>
    <w:rsid w:val="003B670D"/>
    <w:rsid w:val="003D2092"/>
    <w:rsid w:val="003D598D"/>
    <w:rsid w:val="003F55CA"/>
    <w:rsid w:val="003F7715"/>
    <w:rsid w:val="00406EDE"/>
    <w:rsid w:val="00413B14"/>
    <w:rsid w:val="004171AF"/>
    <w:rsid w:val="00427A31"/>
    <w:rsid w:val="0043134F"/>
    <w:rsid w:val="00433674"/>
    <w:rsid w:val="00441F2C"/>
    <w:rsid w:val="00442257"/>
    <w:rsid w:val="00447615"/>
    <w:rsid w:val="00471D80"/>
    <w:rsid w:val="00474C7F"/>
    <w:rsid w:val="00480A85"/>
    <w:rsid w:val="004A54A4"/>
    <w:rsid w:val="004A72A2"/>
    <w:rsid w:val="004B0D7C"/>
    <w:rsid w:val="004B73C2"/>
    <w:rsid w:val="004D09AB"/>
    <w:rsid w:val="004D44E1"/>
    <w:rsid w:val="004D5FE2"/>
    <w:rsid w:val="004E2CCA"/>
    <w:rsid w:val="00501268"/>
    <w:rsid w:val="0050153D"/>
    <w:rsid w:val="00505F0D"/>
    <w:rsid w:val="00513A4B"/>
    <w:rsid w:val="00536EB7"/>
    <w:rsid w:val="0054244A"/>
    <w:rsid w:val="0054725B"/>
    <w:rsid w:val="005531D1"/>
    <w:rsid w:val="005553AE"/>
    <w:rsid w:val="00567166"/>
    <w:rsid w:val="00585370"/>
    <w:rsid w:val="00597B46"/>
    <w:rsid w:val="005A3069"/>
    <w:rsid w:val="005A314B"/>
    <w:rsid w:val="005A4388"/>
    <w:rsid w:val="005C147E"/>
    <w:rsid w:val="005C3A8B"/>
    <w:rsid w:val="005D1915"/>
    <w:rsid w:val="005D5FA4"/>
    <w:rsid w:val="005E1049"/>
    <w:rsid w:val="005F02DB"/>
    <w:rsid w:val="006127C2"/>
    <w:rsid w:val="00614613"/>
    <w:rsid w:val="0062445A"/>
    <w:rsid w:val="0062465D"/>
    <w:rsid w:val="0063126F"/>
    <w:rsid w:val="00636188"/>
    <w:rsid w:val="0064309E"/>
    <w:rsid w:val="00660458"/>
    <w:rsid w:val="00666725"/>
    <w:rsid w:val="006770A2"/>
    <w:rsid w:val="0069244C"/>
    <w:rsid w:val="006A336C"/>
    <w:rsid w:val="006A3E16"/>
    <w:rsid w:val="006B79CF"/>
    <w:rsid w:val="006C0A21"/>
    <w:rsid w:val="006C551F"/>
    <w:rsid w:val="006D3D34"/>
    <w:rsid w:val="006D456D"/>
    <w:rsid w:val="006F49AF"/>
    <w:rsid w:val="006F7C95"/>
    <w:rsid w:val="007200D8"/>
    <w:rsid w:val="007222B5"/>
    <w:rsid w:val="00727D39"/>
    <w:rsid w:val="00732376"/>
    <w:rsid w:val="00751C77"/>
    <w:rsid w:val="00752B56"/>
    <w:rsid w:val="00772C5A"/>
    <w:rsid w:val="00775DA8"/>
    <w:rsid w:val="00776521"/>
    <w:rsid w:val="00791013"/>
    <w:rsid w:val="00793FE8"/>
    <w:rsid w:val="00796B54"/>
    <w:rsid w:val="007A7CAF"/>
    <w:rsid w:val="007B31D9"/>
    <w:rsid w:val="007C3B1C"/>
    <w:rsid w:val="007D6E5D"/>
    <w:rsid w:val="007E2E01"/>
    <w:rsid w:val="007E46BE"/>
    <w:rsid w:val="007E7265"/>
    <w:rsid w:val="00825787"/>
    <w:rsid w:val="00840ACB"/>
    <w:rsid w:val="008428FD"/>
    <w:rsid w:val="008516D6"/>
    <w:rsid w:val="008540C6"/>
    <w:rsid w:val="0086666E"/>
    <w:rsid w:val="0087062E"/>
    <w:rsid w:val="00870BFF"/>
    <w:rsid w:val="0087544D"/>
    <w:rsid w:val="008935A4"/>
    <w:rsid w:val="008942DB"/>
    <w:rsid w:val="008A02CC"/>
    <w:rsid w:val="008A3165"/>
    <w:rsid w:val="008A6F8D"/>
    <w:rsid w:val="008B2E83"/>
    <w:rsid w:val="008E26B1"/>
    <w:rsid w:val="008E62E1"/>
    <w:rsid w:val="008F0310"/>
    <w:rsid w:val="008F455F"/>
    <w:rsid w:val="00903AFC"/>
    <w:rsid w:val="009108C2"/>
    <w:rsid w:val="00911AA5"/>
    <w:rsid w:val="0091236C"/>
    <w:rsid w:val="00915C4B"/>
    <w:rsid w:val="00934522"/>
    <w:rsid w:val="009403F3"/>
    <w:rsid w:val="009500FF"/>
    <w:rsid w:val="00953153"/>
    <w:rsid w:val="0096733C"/>
    <w:rsid w:val="009747E3"/>
    <w:rsid w:val="00976959"/>
    <w:rsid w:val="00985F0C"/>
    <w:rsid w:val="009910A6"/>
    <w:rsid w:val="009A7D67"/>
    <w:rsid w:val="009B5895"/>
    <w:rsid w:val="009B5A6A"/>
    <w:rsid w:val="009B74D2"/>
    <w:rsid w:val="009C433A"/>
    <w:rsid w:val="009C4602"/>
    <w:rsid w:val="009E1F3D"/>
    <w:rsid w:val="009E20FF"/>
    <w:rsid w:val="009E4A05"/>
    <w:rsid w:val="009E7718"/>
    <w:rsid w:val="009F1304"/>
    <w:rsid w:val="00A020FF"/>
    <w:rsid w:val="00A05544"/>
    <w:rsid w:val="00A25BF2"/>
    <w:rsid w:val="00A4409D"/>
    <w:rsid w:val="00A503D2"/>
    <w:rsid w:val="00A74ABC"/>
    <w:rsid w:val="00A81428"/>
    <w:rsid w:val="00A819E4"/>
    <w:rsid w:val="00A9759B"/>
    <w:rsid w:val="00AA3E1B"/>
    <w:rsid w:val="00AB291B"/>
    <w:rsid w:val="00AB3F8D"/>
    <w:rsid w:val="00AB5BB7"/>
    <w:rsid w:val="00AB611E"/>
    <w:rsid w:val="00AD7E3E"/>
    <w:rsid w:val="00AE1FE4"/>
    <w:rsid w:val="00AF247F"/>
    <w:rsid w:val="00AF412D"/>
    <w:rsid w:val="00B20EAD"/>
    <w:rsid w:val="00B24932"/>
    <w:rsid w:val="00B32285"/>
    <w:rsid w:val="00B3248D"/>
    <w:rsid w:val="00B409BB"/>
    <w:rsid w:val="00B51F24"/>
    <w:rsid w:val="00B676B7"/>
    <w:rsid w:val="00B743ED"/>
    <w:rsid w:val="00B8137A"/>
    <w:rsid w:val="00B94533"/>
    <w:rsid w:val="00B95FFA"/>
    <w:rsid w:val="00BA0B43"/>
    <w:rsid w:val="00BA16B8"/>
    <w:rsid w:val="00BA387D"/>
    <w:rsid w:val="00BA3EB7"/>
    <w:rsid w:val="00BA6C9C"/>
    <w:rsid w:val="00BD56EA"/>
    <w:rsid w:val="00C0208E"/>
    <w:rsid w:val="00C171DC"/>
    <w:rsid w:val="00C20963"/>
    <w:rsid w:val="00C42EE3"/>
    <w:rsid w:val="00C54BAF"/>
    <w:rsid w:val="00C555D2"/>
    <w:rsid w:val="00C56CD4"/>
    <w:rsid w:val="00C76F22"/>
    <w:rsid w:val="00CC0DBB"/>
    <w:rsid w:val="00CC3777"/>
    <w:rsid w:val="00CD101C"/>
    <w:rsid w:val="00CE0393"/>
    <w:rsid w:val="00CE0ABA"/>
    <w:rsid w:val="00CE6C9D"/>
    <w:rsid w:val="00D2371E"/>
    <w:rsid w:val="00D2461B"/>
    <w:rsid w:val="00D248AF"/>
    <w:rsid w:val="00D35107"/>
    <w:rsid w:val="00D3621C"/>
    <w:rsid w:val="00D415F4"/>
    <w:rsid w:val="00D91E68"/>
    <w:rsid w:val="00DC3E29"/>
    <w:rsid w:val="00DD3826"/>
    <w:rsid w:val="00DD769F"/>
    <w:rsid w:val="00DE44AA"/>
    <w:rsid w:val="00DE6A6C"/>
    <w:rsid w:val="00DF6C2E"/>
    <w:rsid w:val="00E1413E"/>
    <w:rsid w:val="00E20F3C"/>
    <w:rsid w:val="00E35AA1"/>
    <w:rsid w:val="00E438DF"/>
    <w:rsid w:val="00E5514D"/>
    <w:rsid w:val="00E61EDA"/>
    <w:rsid w:val="00E64549"/>
    <w:rsid w:val="00E66FA4"/>
    <w:rsid w:val="00E742DE"/>
    <w:rsid w:val="00E846CE"/>
    <w:rsid w:val="00E85E79"/>
    <w:rsid w:val="00E874FA"/>
    <w:rsid w:val="00EA36CC"/>
    <w:rsid w:val="00EC48AE"/>
    <w:rsid w:val="00EC6DAD"/>
    <w:rsid w:val="00EF0EB3"/>
    <w:rsid w:val="00EF2458"/>
    <w:rsid w:val="00F009EF"/>
    <w:rsid w:val="00F10D6B"/>
    <w:rsid w:val="00F156ED"/>
    <w:rsid w:val="00F417DC"/>
    <w:rsid w:val="00F42D21"/>
    <w:rsid w:val="00F44749"/>
    <w:rsid w:val="00F54F38"/>
    <w:rsid w:val="00F612A8"/>
    <w:rsid w:val="00F7140C"/>
    <w:rsid w:val="00F820C1"/>
    <w:rsid w:val="00F9341A"/>
    <w:rsid w:val="00F93A10"/>
    <w:rsid w:val="00F9626B"/>
    <w:rsid w:val="00F972B6"/>
    <w:rsid w:val="00FA6509"/>
    <w:rsid w:val="00FA698C"/>
    <w:rsid w:val="00FB2817"/>
    <w:rsid w:val="00FD7016"/>
    <w:rsid w:val="00FE53D6"/>
    <w:rsid w:val="0560671C"/>
    <w:rsid w:val="07F40A8F"/>
    <w:rsid w:val="3480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5DCF6E"/>
  <w15:docId w15:val="{2ABD242B-F26C-4C5D-9F20-2B19C7B2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jc w:val="center"/>
      <w:outlineLvl w:val="0"/>
    </w:pPr>
    <w:rPr>
      <w:b/>
      <w:bCs/>
      <w:sz w:val="36"/>
      <w:szCs w:val="36"/>
    </w:rPr>
  </w:style>
  <w:style w:type="paragraph" w:styleId="Heading2">
    <w:name w:val="heading 2"/>
    <w:basedOn w:val="Normal"/>
    <w:uiPriority w:val="1"/>
    <w:qFormat/>
    <w:pPr>
      <w:spacing w:before="80"/>
      <w:ind w:left="160"/>
      <w:outlineLvl w:val="1"/>
    </w:pPr>
    <w:rPr>
      <w:b/>
      <w:bCs/>
      <w:sz w:val="32"/>
      <w:szCs w:val="32"/>
    </w:rPr>
  </w:style>
  <w:style w:type="paragraph" w:styleId="Heading3">
    <w:name w:val="heading 3"/>
    <w:basedOn w:val="Normal"/>
    <w:uiPriority w:val="1"/>
    <w:qFormat/>
    <w:pPr>
      <w:jc w:val="center"/>
      <w:outlineLvl w:val="2"/>
    </w:pPr>
    <w:rPr>
      <w:b/>
      <w:bCs/>
      <w:sz w:val="28"/>
      <w:szCs w:val="28"/>
    </w:rPr>
  </w:style>
  <w:style w:type="paragraph" w:styleId="Heading4">
    <w:name w:val="heading 4"/>
    <w:basedOn w:val="Normal"/>
    <w:uiPriority w:val="1"/>
    <w:qFormat/>
    <w:pPr>
      <w:ind w:left="5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TOC1">
    <w:name w:val="toc 1"/>
    <w:basedOn w:val="Normal"/>
    <w:uiPriority w:val="1"/>
    <w:qFormat/>
    <w:pPr>
      <w:spacing w:before="136"/>
      <w:ind w:left="160"/>
    </w:pPr>
    <w:rPr>
      <w:b/>
      <w:bCs/>
      <w:sz w:val="24"/>
      <w:szCs w:val="24"/>
    </w:rPr>
  </w:style>
  <w:style w:type="paragraph" w:styleId="TOC2">
    <w:name w:val="toc 2"/>
    <w:basedOn w:val="Normal"/>
    <w:uiPriority w:val="1"/>
    <w:qFormat/>
    <w:pPr>
      <w:spacing w:before="142"/>
      <w:ind w:left="717"/>
    </w:pPr>
    <w:rPr>
      <w:b/>
      <w:bCs/>
      <w:sz w:val="24"/>
      <w:szCs w:val="24"/>
    </w:rPr>
  </w:style>
  <w:style w:type="paragraph" w:styleId="TOC3">
    <w:name w:val="toc 3"/>
    <w:basedOn w:val="Normal"/>
    <w:uiPriority w:val="1"/>
    <w:qFormat/>
    <w:pPr>
      <w:spacing w:before="137"/>
      <w:ind w:left="1504" w:hanging="360"/>
    </w:pPr>
    <w:rPr>
      <w:sz w:val="24"/>
      <w:szCs w:val="24"/>
    </w:rPr>
  </w:style>
  <w:style w:type="paragraph" w:styleId="TOC4">
    <w:name w:val="toc 4"/>
    <w:basedOn w:val="Normal"/>
    <w:uiPriority w:val="1"/>
    <w:qFormat/>
    <w:pPr>
      <w:spacing w:before="136"/>
      <w:ind w:left="2106" w:hanging="540"/>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pPr>
      <w:spacing w:line="275" w:lineRule="exact"/>
      <w:ind w:left="7"/>
      <w:jc w:val="center"/>
    </w:pPr>
  </w:style>
  <w:style w:type="character" w:customStyle="1" w:styleId="BalloonTextChar">
    <w:name w:val="Balloon Text Char"/>
    <w:basedOn w:val="DefaultParagraphFont"/>
    <w:link w:val="BalloonText"/>
    <w:rPr>
      <w:rFonts w:ascii="Tahoma" w:eastAsia="Times New Roman" w:hAnsi="Tahoma" w:cs="Tahoma"/>
      <w:sz w:val="16"/>
      <w:szCs w:val="16"/>
      <w:lang w:val="en-US" w:eastAsia="en-US"/>
    </w:rPr>
  </w:style>
  <w:style w:type="paragraph" w:styleId="Header">
    <w:name w:val="header"/>
    <w:basedOn w:val="Normal"/>
    <w:link w:val="HeaderChar"/>
    <w:rsid w:val="00AB611E"/>
    <w:pPr>
      <w:tabs>
        <w:tab w:val="center" w:pos="4513"/>
        <w:tab w:val="right" w:pos="9026"/>
      </w:tabs>
    </w:pPr>
  </w:style>
  <w:style w:type="character" w:customStyle="1" w:styleId="HeaderChar">
    <w:name w:val="Header Char"/>
    <w:basedOn w:val="DefaultParagraphFont"/>
    <w:link w:val="Header"/>
    <w:rsid w:val="00AB611E"/>
    <w:rPr>
      <w:rFonts w:ascii="Times New Roman" w:eastAsia="Times New Roman" w:hAnsi="Times New Roman" w:cs="Times New Roman"/>
      <w:sz w:val="22"/>
      <w:szCs w:val="22"/>
      <w:lang w:val="en-US" w:eastAsia="en-US"/>
    </w:rPr>
  </w:style>
  <w:style w:type="paragraph" w:styleId="Footer">
    <w:name w:val="footer"/>
    <w:basedOn w:val="Normal"/>
    <w:link w:val="FooterChar"/>
    <w:rsid w:val="00AB611E"/>
    <w:pPr>
      <w:tabs>
        <w:tab w:val="center" w:pos="4513"/>
        <w:tab w:val="right" w:pos="9026"/>
      </w:tabs>
    </w:pPr>
  </w:style>
  <w:style w:type="character" w:customStyle="1" w:styleId="FooterChar">
    <w:name w:val="Footer Char"/>
    <w:basedOn w:val="DefaultParagraphFont"/>
    <w:link w:val="Footer"/>
    <w:rsid w:val="00AB611E"/>
    <w:rPr>
      <w:rFonts w:ascii="Times New Roman" w:eastAsia="Times New Roman" w:hAnsi="Times New Roman" w:cs="Times New Roman"/>
      <w:sz w:val="22"/>
      <w:szCs w:val="22"/>
      <w:lang w:val="en-US" w:eastAsia="en-US"/>
    </w:rPr>
  </w:style>
  <w:style w:type="character" w:customStyle="1" w:styleId="BodyTextChar">
    <w:name w:val="Body Text Char"/>
    <w:basedOn w:val="DefaultParagraphFont"/>
    <w:link w:val="BodyText"/>
    <w:uiPriority w:val="1"/>
    <w:rsid w:val="00BA387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7438">
      <w:bodyDiv w:val="1"/>
      <w:marLeft w:val="0"/>
      <w:marRight w:val="0"/>
      <w:marTop w:val="0"/>
      <w:marBottom w:val="0"/>
      <w:divBdr>
        <w:top w:val="none" w:sz="0" w:space="0" w:color="auto"/>
        <w:left w:val="none" w:sz="0" w:space="0" w:color="auto"/>
        <w:bottom w:val="none" w:sz="0" w:space="0" w:color="auto"/>
        <w:right w:val="none" w:sz="0" w:space="0" w:color="auto"/>
      </w:divBdr>
    </w:div>
    <w:div w:id="121659867">
      <w:bodyDiv w:val="1"/>
      <w:marLeft w:val="0"/>
      <w:marRight w:val="0"/>
      <w:marTop w:val="0"/>
      <w:marBottom w:val="0"/>
      <w:divBdr>
        <w:top w:val="none" w:sz="0" w:space="0" w:color="auto"/>
        <w:left w:val="none" w:sz="0" w:space="0" w:color="auto"/>
        <w:bottom w:val="none" w:sz="0" w:space="0" w:color="auto"/>
        <w:right w:val="none" w:sz="0" w:space="0" w:color="auto"/>
      </w:divBdr>
    </w:div>
    <w:div w:id="304893364">
      <w:bodyDiv w:val="1"/>
      <w:marLeft w:val="0"/>
      <w:marRight w:val="0"/>
      <w:marTop w:val="0"/>
      <w:marBottom w:val="0"/>
      <w:divBdr>
        <w:top w:val="none" w:sz="0" w:space="0" w:color="auto"/>
        <w:left w:val="none" w:sz="0" w:space="0" w:color="auto"/>
        <w:bottom w:val="none" w:sz="0" w:space="0" w:color="auto"/>
        <w:right w:val="none" w:sz="0" w:space="0" w:color="auto"/>
      </w:divBdr>
    </w:div>
    <w:div w:id="542255149">
      <w:bodyDiv w:val="1"/>
      <w:marLeft w:val="0"/>
      <w:marRight w:val="0"/>
      <w:marTop w:val="0"/>
      <w:marBottom w:val="0"/>
      <w:divBdr>
        <w:top w:val="none" w:sz="0" w:space="0" w:color="auto"/>
        <w:left w:val="none" w:sz="0" w:space="0" w:color="auto"/>
        <w:bottom w:val="none" w:sz="0" w:space="0" w:color="auto"/>
        <w:right w:val="none" w:sz="0" w:space="0" w:color="auto"/>
      </w:divBdr>
    </w:div>
    <w:div w:id="588126558">
      <w:bodyDiv w:val="1"/>
      <w:marLeft w:val="0"/>
      <w:marRight w:val="0"/>
      <w:marTop w:val="0"/>
      <w:marBottom w:val="0"/>
      <w:divBdr>
        <w:top w:val="none" w:sz="0" w:space="0" w:color="auto"/>
        <w:left w:val="none" w:sz="0" w:space="0" w:color="auto"/>
        <w:bottom w:val="none" w:sz="0" w:space="0" w:color="auto"/>
        <w:right w:val="none" w:sz="0" w:space="0" w:color="auto"/>
      </w:divBdr>
    </w:div>
    <w:div w:id="589118582">
      <w:bodyDiv w:val="1"/>
      <w:marLeft w:val="0"/>
      <w:marRight w:val="0"/>
      <w:marTop w:val="0"/>
      <w:marBottom w:val="0"/>
      <w:divBdr>
        <w:top w:val="none" w:sz="0" w:space="0" w:color="auto"/>
        <w:left w:val="none" w:sz="0" w:space="0" w:color="auto"/>
        <w:bottom w:val="none" w:sz="0" w:space="0" w:color="auto"/>
        <w:right w:val="none" w:sz="0" w:space="0" w:color="auto"/>
      </w:divBdr>
    </w:div>
    <w:div w:id="728842084">
      <w:bodyDiv w:val="1"/>
      <w:marLeft w:val="0"/>
      <w:marRight w:val="0"/>
      <w:marTop w:val="0"/>
      <w:marBottom w:val="0"/>
      <w:divBdr>
        <w:top w:val="none" w:sz="0" w:space="0" w:color="auto"/>
        <w:left w:val="none" w:sz="0" w:space="0" w:color="auto"/>
        <w:bottom w:val="none" w:sz="0" w:space="0" w:color="auto"/>
        <w:right w:val="none" w:sz="0" w:space="0" w:color="auto"/>
      </w:divBdr>
    </w:div>
    <w:div w:id="767316550">
      <w:bodyDiv w:val="1"/>
      <w:marLeft w:val="0"/>
      <w:marRight w:val="0"/>
      <w:marTop w:val="0"/>
      <w:marBottom w:val="0"/>
      <w:divBdr>
        <w:top w:val="none" w:sz="0" w:space="0" w:color="auto"/>
        <w:left w:val="none" w:sz="0" w:space="0" w:color="auto"/>
        <w:bottom w:val="none" w:sz="0" w:space="0" w:color="auto"/>
        <w:right w:val="none" w:sz="0" w:space="0" w:color="auto"/>
      </w:divBdr>
    </w:div>
    <w:div w:id="769281058">
      <w:bodyDiv w:val="1"/>
      <w:marLeft w:val="0"/>
      <w:marRight w:val="0"/>
      <w:marTop w:val="0"/>
      <w:marBottom w:val="0"/>
      <w:divBdr>
        <w:top w:val="none" w:sz="0" w:space="0" w:color="auto"/>
        <w:left w:val="none" w:sz="0" w:space="0" w:color="auto"/>
        <w:bottom w:val="none" w:sz="0" w:space="0" w:color="auto"/>
        <w:right w:val="none" w:sz="0" w:space="0" w:color="auto"/>
      </w:divBdr>
    </w:div>
    <w:div w:id="898595428">
      <w:bodyDiv w:val="1"/>
      <w:marLeft w:val="0"/>
      <w:marRight w:val="0"/>
      <w:marTop w:val="0"/>
      <w:marBottom w:val="0"/>
      <w:divBdr>
        <w:top w:val="none" w:sz="0" w:space="0" w:color="auto"/>
        <w:left w:val="none" w:sz="0" w:space="0" w:color="auto"/>
        <w:bottom w:val="none" w:sz="0" w:space="0" w:color="auto"/>
        <w:right w:val="none" w:sz="0" w:space="0" w:color="auto"/>
      </w:divBdr>
    </w:div>
    <w:div w:id="1031492597">
      <w:bodyDiv w:val="1"/>
      <w:marLeft w:val="0"/>
      <w:marRight w:val="0"/>
      <w:marTop w:val="0"/>
      <w:marBottom w:val="0"/>
      <w:divBdr>
        <w:top w:val="none" w:sz="0" w:space="0" w:color="auto"/>
        <w:left w:val="none" w:sz="0" w:space="0" w:color="auto"/>
        <w:bottom w:val="none" w:sz="0" w:space="0" w:color="auto"/>
        <w:right w:val="none" w:sz="0" w:space="0" w:color="auto"/>
      </w:divBdr>
    </w:div>
    <w:div w:id="1034616856">
      <w:bodyDiv w:val="1"/>
      <w:marLeft w:val="0"/>
      <w:marRight w:val="0"/>
      <w:marTop w:val="0"/>
      <w:marBottom w:val="0"/>
      <w:divBdr>
        <w:top w:val="none" w:sz="0" w:space="0" w:color="auto"/>
        <w:left w:val="none" w:sz="0" w:space="0" w:color="auto"/>
        <w:bottom w:val="none" w:sz="0" w:space="0" w:color="auto"/>
        <w:right w:val="none" w:sz="0" w:space="0" w:color="auto"/>
      </w:divBdr>
    </w:div>
    <w:div w:id="1225993826">
      <w:bodyDiv w:val="1"/>
      <w:marLeft w:val="0"/>
      <w:marRight w:val="0"/>
      <w:marTop w:val="0"/>
      <w:marBottom w:val="0"/>
      <w:divBdr>
        <w:top w:val="none" w:sz="0" w:space="0" w:color="auto"/>
        <w:left w:val="none" w:sz="0" w:space="0" w:color="auto"/>
        <w:bottom w:val="none" w:sz="0" w:space="0" w:color="auto"/>
        <w:right w:val="none" w:sz="0" w:space="0" w:color="auto"/>
      </w:divBdr>
    </w:div>
    <w:div w:id="1238588380">
      <w:bodyDiv w:val="1"/>
      <w:marLeft w:val="0"/>
      <w:marRight w:val="0"/>
      <w:marTop w:val="0"/>
      <w:marBottom w:val="0"/>
      <w:divBdr>
        <w:top w:val="none" w:sz="0" w:space="0" w:color="auto"/>
        <w:left w:val="none" w:sz="0" w:space="0" w:color="auto"/>
        <w:bottom w:val="none" w:sz="0" w:space="0" w:color="auto"/>
        <w:right w:val="none" w:sz="0" w:space="0" w:color="auto"/>
      </w:divBdr>
    </w:div>
    <w:div w:id="1241716556">
      <w:bodyDiv w:val="1"/>
      <w:marLeft w:val="0"/>
      <w:marRight w:val="0"/>
      <w:marTop w:val="0"/>
      <w:marBottom w:val="0"/>
      <w:divBdr>
        <w:top w:val="none" w:sz="0" w:space="0" w:color="auto"/>
        <w:left w:val="none" w:sz="0" w:space="0" w:color="auto"/>
        <w:bottom w:val="none" w:sz="0" w:space="0" w:color="auto"/>
        <w:right w:val="none" w:sz="0" w:space="0" w:color="auto"/>
      </w:divBdr>
    </w:div>
    <w:div w:id="1415668212">
      <w:bodyDiv w:val="1"/>
      <w:marLeft w:val="0"/>
      <w:marRight w:val="0"/>
      <w:marTop w:val="0"/>
      <w:marBottom w:val="0"/>
      <w:divBdr>
        <w:top w:val="none" w:sz="0" w:space="0" w:color="auto"/>
        <w:left w:val="none" w:sz="0" w:space="0" w:color="auto"/>
        <w:bottom w:val="none" w:sz="0" w:space="0" w:color="auto"/>
        <w:right w:val="none" w:sz="0" w:space="0" w:color="auto"/>
      </w:divBdr>
    </w:div>
    <w:div w:id="1609770536">
      <w:bodyDiv w:val="1"/>
      <w:marLeft w:val="0"/>
      <w:marRight w:val="0"/>
      <w:marTop w:val="0"/>
      <w:marBottom w:val="0"/>
      <w:divBdr>
        <w:top w:val="none" w:sz="0" w:space="0" w:color="auto"/>
        <w:left w:val="none" w:sz="0" w:space="0" w:color="auto"/>
        <w:bottom w:val="none" w:sz="0" w:space="0" w:color="auto"/>
        <w:right w:val="none" w:sz="0" w:space="0" w:color="auto"/>
      </w:divBdr>
    </w:div>
    <w:div w:id="1725789555">
      <w:bodyDiv w:val="1"/>
      <w:marLeft w:val="0"/>
      <w:marRight w:val="0"/>
      <w:marTop w:val="0"/>
      <w:marBottom w:val="0"/>
      <w:divBdr>
        <w:top w:val="none" w:sz="0" w:space="0" w:color="auto"/>
        <w:left w:val="none" w:sz="0" w:space="0" w:color="auto"/>
        <w:bottom w:val="none" w:sz="0" w:space="0" w:color="auto"/>
        <w:right w:val="none" w:sz="0" w:space="0" w:color="auto"/>
      </w:divBdr>
    </w:div>
    <w:div w:id="1842503547">
      <w:bodyDiv w:val="1"/>
      <w:marLeft w:val="0"/>
      <w:marRight w:val="0"/>
      <w:marTop w:val="0"/>
      <w:marBottom w:val="0"/>
      <w:divBdr>
        <w:top w:val="none" w:sz="0" w:space="0" w:color="auto"/>
        <w:left w:val="none" w:sz="0" w:space="0" w:color="auto"/>
        <w:bottom w:val="none" w:sz="0" w:space="0" w:color="auto"/>
        <w:right w:val="none" w:sz="0" w:space="0" w:color="auto"/>
      </w:divBdr>
    </w:div>
    <w:div w:id="1894273558">
      <w:bodyDiv w:val="1"/>
      <w:marLeft w:val="0"/>
      <w:marRight w:val="0"/>
      <w:marTop w:val="0"/>
      <w:marBottom w:val="0"/>
      <w:divBdr>
        <w:top w:val="none" w:sz="0" w:space="0" w:color="auto"/>
        <w:left w:val="none" w:sz="0" w:space="0" w:color="auto"/>
        <w:bottom w:val="none" w:sz="0" w:space="0" w:color="auto"/>
        <w:right w:val="none" w:sz="0" w:space="0" w:color="auto"/>
      </w:divBdr>
    </w:div>
    <w:div w:id="1978757839">
      <w:bodyDiv w:val="1"/>
      <w:marLeft w:val="0"/>
      <w:marRight w:val="0"/>
      <w:marTop w:val="0"/>
      <w:marBottom w:val="0"/>
      <w:divBdr>
        <w:top w:val="none" w:sz="0" w:space="0" w:color="auto"/>
        <w:left w:val="none" w:sz="0" w:space="0" w:color="auto"/>
        <w:bottom w:val="none" w:sz="0" w:space="0" w:color="auto"/>
        <w:right w:val="none" w:sz="0" w:space="0" w:color="auto"/>
      </w:divBdr>
    </w:div>
    <w:div w:id="2082216911">
      <w:bodyDiv w:val="1"/>
      <w:marLeft w:val="0"/>
      <w:marRight w:val="0"/>
      <w:marTop w:val="0"/>
      <w:marBottom w:val="0"/>
      <w:divBdr>
        <w:top w:val="none" w:sz="0" w:space="0" w:color="auto"/>
        <w:left w:val="none" w:sz="0" w:space="0" w:color="auto"/>
        <w:bottom w:val="none" w:sz="0" w:space="0" w:color="auto"/>
        <w:right w:val="none" w:sz="0" w:space="0" w:color="auto"/>
      </w:divBdr>
    </w:div>
    <w:div w:id="210865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406880-5E2A-4E42-B82A-2EE0D7BF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jeevan bellamkonda</cp:lastModifiedBy>
  <cp:revision>2</cp:revision>
  <cp:lastPrinted>2025-05-06T06:49:00Z</cp:lastPrinted>
  <dcterms:created xsi:type="dcterms:W3CDTF">2025-05-09T03:22:00Z</dcterms:created>
  <dcterms:modified xsi:type="dcterms:W3CDTF">2025-05-09T03:22:00Z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2024-07-24T00:00:00Z</vt:filetime>
  </property>
  <property fmtid="{D5CDD505-2E9C-101B-9397-08002B2CF9AE}" pid="5" name="Producer">
    <vt:lpwstr>Microsoft® Word for Microsoft 365</vt:lpwstr>
  </property>
  <property fmtid="{D5CDD505-2E9C-101B-9397-08002B2CF9AE}" pid="6" name="KSOProductBuildVer">
    <vt:lpwstr>1033-12.2.0.20782</vt:lpwstr>
  </property>
  <property fmtid="{D5CDD505-2E9C-101B-9397-08002B2CF9AE}" pid="7" name="ICV">
    <vt:lpwstr>983B47E11CEA4A8C83CDB22606DD8341_13</vt:lpwstr>
  </property>
</Properties>
</file>